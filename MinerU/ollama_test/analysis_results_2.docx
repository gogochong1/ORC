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题目分析报告</w:t>
      </w:r>
    </w:p>
    <w:p>
      <w:r>
        <w:rPr>
          <w:b/>
        </w:rPr>
        <w:t>第 1 题 (选择题):</w:t>
      </w:r>
    </w:p>
    <w:p>
      <w:r>
        <w:rPr>
          <w:sz w:val="24"/>
        </w:rPr>
        <w:t xml:space="preserve">下列选项中个，可以将应用程序提交给 PHP 处理的是(C)  </w:t>
        <w:br/>
        <w:br/>
        <w:t xml:space="preserve">A. LoadModule B.FilesMatch C. setHandler D.PHPIniDir  </w:t>
        <w:br/>
        <w:br/>
        <w:t xml:space="preserve">2.在学习 PHP 时我们需要安装 Apache 服务器。Apache是一种 (A)服务器  </w:t>
        <w:br/>
        <w:br/>
        <w:t xml:space="preserve">A. WEB B. FTP C.SMTP D.以上都不是  </w:t>
        <w:br/>
        <w:br/>
        <w:t xml:space="preserve">3.下列端口号中，可以作为 URL 的默认请求端口号的是(B)。  </w:t>
        <w:br/>
        <w:br/>
        <w:t xml:space="preserve">A.8080 B.80 C.3306 D.8800  </w:t>
        <w:br/>
        <w:br/>
        <w:t xml:space="preserve">4.语句“echo $\mathrm{4~+6^{2~}~^{\prime}}$ 的输出结果为(C)  </w:t>
        <w:br/>
        <w:br/>
        <w:t xml:space="preserve">A.4 B.46 C.10 D. 程序运行出错  </w:t>
        <w:br/>
        <w:br/>
        <w:t xml:space="preserve">5.下列选项中，不属于赋值运算符的是（D ）。  </w:t>
        <w:br/>
        <w:br/>
        <w:t xml:space="preserve">A. $\mathbf{\check{\Psi}}^{66}=\mathbf{\Psi}^{97}$ B. “ $+=$ ” C. “ =” D. “=  </w:t>
        <w:br/>
        <w:br/>
        <w:t xml:space="preserve">6.下列数据类型中通常用于逻辑判断的是（D ）。  </w:t>
        <w:br/>
        <w:br/>
        <w:t xml:space="preserve">A. 整型 B. 浮点型 C. 字符串型 D. 布尔型  </w:t>
        <w:br/>
        <w:br/>
        <w:t xml:space="preserve">7.分析一下代码，输出结果正确的是（C）&lt;?php  </w:t>
        <w:br/>
        <w:t xml:space="preserve">$\$10=3$ ;  </w:t>
        <w:br/>
        <w:t xml:space="preserve">if $\begin{array}{r}{\mathrm{\SLv==1}\dot{}}\end{array}$ ){  </w:t>
        <w:br/>
        <w:t xml:space="preserve">echo '一等品';  </w:t>
        <w:br/>
        <w:t xml:space="preserve">}elseif( $\S\mathrm{Lv=}2,$ ){  </w:t>
        <w:br/>
        <w:t xml:space="preserve">echo '二等品';  </w:t>
        <w:br/>
        <w:t xml:space="preserve">}else{  </w:t>
        <w:br/>
        <w:t xml:space="preserve">echo '不合格产品';  </w:t>
        <w:br/>
        <w:t xml:space="preserve">}  </w:t>
        <w:br/>
        <w:t xml:space="preserve">?&gt;  </w:t>
        <w:br/>
        <w:br/>
        <w:t xml:space="preserve">A. “一等品”B. “二等品”C. “不合格产品”D. 以上都不对  </w:t>
        <w:br/>
        <w:br/>
        <w:t xml:space="preserve">8.下列关于 PHP 的数据类型描述错误的是（ B）。  </w:t>
        <w:br/>
        <w:br/>
        <w:t xml:space="preserve">A. PHP 的数据类型分为标量数据类型、复合数据类型及  </w:t>
        <w:br/>
        <w:t xml:space="preserve">特殊数据类型  </w:t>
        <w:br/>
        <w:t xml:space="preserve">B. PHP 的标量类型包括布尔型、整型、浮点型、字符串  </w:t>
        <w:br/>
        <w:t xml:space="preserve">型和数组型  </w:t>
        <w:br/>
        <w:t xml:space="preserve">C. PHP 的复合类型包括数组和对象两种类型  </w:t>
        <w:br/>
        <w:t xml:space="preserve">D. PHP 的特殊类型包括资源和空值两种类型  </w:t>
        <w:br/>
        <w:br/>
        <w:t xml:space="preserve">9.下列关于整型的表示方式正确的是（ABC ）。  </w:t>
        <w:br/>
        <w:br/>
        <w:t xml:space="preserve">A. 10 B. 073 C. 0x3b D. 1.759  </w:t>
        <w:br/>
        <w:br/>
        <w:t xml:space="preserve">10.请分析以下运算的执行顺序，输出的计算结果是（D ）。  </w:t>
        <w:br/>
        <w:t xml:space="preserve">&lt;?php  </w:t>
        <w:br/>
        <w:t xml:space="preserve">$\$1$ ;  </w:t>
        <w:br/>
        <w:t xml:space="preserve">$\$6=2$ ;  </w:t>
        <w:br/>
        <w:t xml:space="preserve">$\$123,456,7$ ;  </w:t>
        <w:br/>
        <w:br/>
        <w:t xml:space="preserve">echo \$a.'--'. $\$6$ ; $\ensuremath{?}\ensuremath{&gt;}$  </w:t>
        <w:br/>
        <w:br/>
        <w:t xml:space="preserve">A. 1--5 B. 3--5 C. 3--3 D. 5--5  </w:t>
        <w:br/>
        <w:br/>
        <w:t xml:space="preserve">11.在下列选项中，不属于选择结构语句的是（D ）。  </w:t>
        <w:br/>
        <w:br/>
        <w:t xml:space="preserve">A. if   B. if…else C. switch…case D. while  </w:t>
        <w:br/>
        <w:br/>
        <w:t xml:space="preserve">12.下面可替代 if...else 语句对表达式的值进行判断的是（CD ）。  </w:t>
        <w:br/>
        <w:br/>
        <w:t xml:space="preserve">A. if B. while C. 三元运算符 D. switch  </w:t>
        <w:br/>
        <w:br/>
        <w:t xml:space="preserve">13.PHP 在连接 MySQL 时经常需要使用 MySQL 的端口号，则其默认端口号是（D ）。  </w:t>
        <w:br/>
        <w:br/>
        <w:t xml:space="preserve">A. 80 B. 8080 C. 3305 D. 3306  </w:t>
        <w:br/>
        <w:br/>
        <w:t xml:space="preserve">14.下列PHP 扩展中，哪个扩展与数据库操作无关（B ）。  </w:t>
        <w:br/>
        <w:br/>
        <w:t xml:space="preserve">A. mysql 扩展 B. mbstring 扩展C. PDO 扩展 D. mysqli 扩展  </w:t>
        <w:br/>
        <w:br/>
        <w:t xml:space="preserve">15.下列选择中，可用于获取执行更新操作，受影响的记录数的是（ A）。  </w:t>
        <w:br/>
        <w:br/>
        <w:t xml:space="preserve">A. mysqli_affected_rows() B. mysqli_insert_id() C. mysqli_real_escape_string() D. mysqli_free_result()  </w:t>
        <w:br/>
        <w:br/>
        <w:t xml:space="preserve">16.在 php.ini 的配置项，哪一项可以开启 mysqli 扩展（B）。  </w:t>
        <w:br/>
        <w:br/>
        <w:t xml:space="preserve">A. extension=php_mysql.dll B. extension $\mathbf{\tau}_{\lfloor}=$ php_mysqli.dll C. extension $\mathbf{\tau}_{\lfloor}=$ php_pdo_mysql.dll D. extension=php_oracle.dll  </w:t>
        <w:br/>
        <w:br/>
        <w:t xml:space="preserve">17.下列选项中，用于释放结果集资源的函数是（C ）。  </w:t>
        <w:br/>
        <w:br/>
        <w:t xml:space="preserve">A. mysqli_error()B. mysqli_close()C. mysqli_free_result()D. 以上答案皆不正确  </w:t>
        <w:br/>
        <w:br/>
        <w:t xml:space="preserve">18.下面选项中，用于更新表中记录的关键字是（C ）。  </w:t>
        <w:br/>
        <w:br/>
        <w:t xml:space="preserve">A. ALTER B. CREATE C. UPDATE D. DROP  </w:t>
        <w:br/>
        <w:br/>
        <w:t xml:space="preserve">1．hosts 文件的修改仅对本机有效。（T ）  </w:t>
        <w:br/>
        <w:br/>
        <w:t xml:space="preserve">2．为防止冲突，在同一环境下仅允许安装一个Apache 服务。 （ F）  </w:t>
        <w:br/>
        <w:br/>
        <w:t xml:space="preserve">3．PHP 中的 echo 可以输出任意类型的数据，如字符串、数字等。 （F ）4．标准标记具有更好的兼容性、可移植性、可复用性。（ T）5．在表达式中，运算符的执行有先后顺序，这种顺序称为运算符的优先级。（T ）6．所谓单分支语句就是当满足某种条件时，就进行某种处理。（T ）7．虽然“&amp;&amp;”和“and”都表示逻辑与运算，但“and”的优先级比“&amp;&amp;”高。（F）  </w:t>
        <w:br/>
        <w:br/>
        <w:t xml:space="preserve">8．语句“echo 'a','b'”与语句“echo 'a'.'b'”  </w:t>
        <w:br/>
        <w:br/>
        <w:t xml:space="preserve">的输出结果相同。 （T ）  </w:t>
        <w:br/>
        <w:br/>
        <w:t xml:space="preserve">9．PHP 仅支持 3 种数据类型，分别为标量数据类型、  </w:t>
        <w:br/>
        <w:t>复合数据类型及特殊数据类型。（T ）</w:t>
        <w:br/>
        <w:t xml:space="preserve">10．布尔型的值只有 true 和 false 两种，并且区分  </w:t>
        <w:br/>
        <w:t>大小写。（F ）</w:t>
        <w:br/>
        <w:t xml:space="preserve">11．当 if 条件判断结果为 false 时，则程序将不执  </w:t>
        <w:br/>
        <w:t>行大括号{}中的代码段。（ T）</w:t>
        <w:br/>
        <w:t>12．PHP 中可以使用标记”&lt;!----&gt;”注释多行内容（F）</w:t>
        <w:br/>
        <w:t xml:space="preserve">13．switch…case 中的表达式值的类型不能是数组  </w:t>
        <w:br/>
        <w:t>或对象。（T ）</w:t>
        <w:br/>
        <w:t xml:space="preserve">14．逻辑运算符用于对布尔型的数据进行操作，其结  </w:t>
        <w:br/>
        <w:t>果仍然是布尔类型。（T ）</w:t>
        <w:br/>
        <w:t xml:space="preserve">15．只有当判断条件满足时，才会执行 if 后大括号  </w:t>
        <w:br/>
        <w:t>{}内的语句。（T ）</w:t>
        <w:br/>
        <w:t xml:space="preserve">16．算术运算符与数学中的运算符类似，因此“%”  </w:t>
        <w:br/>
        <w:t>表示百分比。（F ）</w:t>
        <w:br/>
        <w:t xml:space="preserve">17．赋值运算符的作用就是将常量、变量或表达式的  </w:t>
        <w:br/>
        <w:t>值赋给某一个变量。（T ）</w:t>
        <w:br/>
        <w:t xml:space="preserve">18．对于两个表达式进行比较，其结果一定是一个布  </w:t>
        <w:br/>
        <w:t>尔类型值。（T ）</w:t>
        <w:br/>
        <w:t xml:space="preserve">19．如果 if 语句的代码块中只包含一条语句，那么  </w:t>
        <w:br/>
        <w:t>if 语句的大括号可以省略。（T ）</w:t>
        <w:br/>
        <w:t xml:space="preserve">20．只有在短标记开启的情况下，语句 $^{66}\langle?=?\rangle\$ ”表  </w:t>
        <w:br/>
        <w:t>示输出。（F ）</w:t>
        <w:br/>
        <w:t xml:space="preserve">21．对于两个表达式进行比较，其结果一定是一个布  </w:t>
        <w:br/>
        <w:t>尔类型值。（T ）</w:t>
        <w:br/>
        <w:t>22．标量类型包括布尔型、整型、字符串型和数组型。（F ）</w:t>
        <w:br/>
        <w:t>23．MySQLi 扩展是 MySQL 扩展的增强版（T ）</w:t>
        <w:br/>
        <w:t xml:space="preserve">24．PHP 只能连接 MySQL 数据库，不支持 SQL Server  </w:t>
        <w:br/>
        <w:t>等其他数据库。（F ）</w:t>
        <w:br/>
        <w:t xml:space="preserve">25．一个数据库服务器中仅可以有一个数据库。（F ）  </w:t>
        <w:br/>
        <w:br/>
        <w:t>_mysqli_num_rows()__函数获取结果中行的数量。</w:t>
        <w:br/>
        <w:t xml:space="preserve">8．数据表中的字段默认值是通过_DEFAULT__关键字定义的。  </w:t>
        <w:br/>
        <w:br/>
        <w:t xml:space="preserve">课后题  </w:t>
        <w:br/>
        <w:t xml:space="preserve">一、填空题  </w:t>
        <w:br/>
        <w:t xml:space="preserve">1．Apache 服务器的默认端口是 (80)  </w:t>
        <w:br/>
        <w:t xml:space="preserve">2．Apache 主配置文件的名称是 (httpd.conf)  </w:t>
        <w:br/>
        <w:t xml:space="preserve">3．Apache 配置文件中，用于加载模块的指令是(LoadModule)  </w:t>
        <w:br/>
        <w:t xml:space="preserve">4．PHP 的配置文件是 (php.ini)。  </w:t>
        <w:br/>
        <w:t xml:space="preserve">5．在命令行“中，执行 (httpd k ninstall n pache)命令可卸载名为 Apache 的服务  </w:t>
        <w:br/>
        <w:t xml:space="preserve">6．PHP 的标准标记是 (&lt;?php //code ?&gt;)  </w:t>
        <w:br/>
        <w:t xml:space="preserve">7．使用预定义常量 (PHP_OS) 可以获取当前 PHP 环境的操作系统类型  </w:t>
        <w:br/>
        <w:t xml:space="preserve">8．PHP 中用来定义常量的函数是!(define（）)  </w:t>
        <w:br/>
        <w:t xml:space="preserve">9．结束循环跳出循环体的语句是 (break;)  </w:t>
        <w:br/>
        <w:t xml:space="preserve">10．结束本次循环 ，开始下一 层循环的 语句是(continue;)  </w:t>
        <w:br/>
        <w:t xml:space="preserve">11．定义函数使用的关键字为 (function)  </w:t>
        <w:br/>
        <w:t xml:space="preserve">12．用于对字符串中的某些字符进行替换操作的函数是(str_replace())  </w:t>
        <w:br/>
        <w:t xml:space="preserve">13．使用 (strlen()) 函数可以获取字符串的长度14．substr(‘import1’,1,3)的返回值是 (‘mpo’)。(第 3 个参数表示截取长度)  </w:t>
        <w:br/>
        <w:t xml:space="preserve">15．strrpos(‘Welcome to learning PHP’,’e’)的返回值是 (12)。  </w:t>
        <w:br/>
        <w:t xml:space="preserve">16．数组分为索引数组和 (关联数组)  </w:t>
        <w:br/>
        <w:t xml:space="preserve">17．使用短数组方式定义数组的语法是(数组元素使用"键 $\mathrel{\mathop:}=\mathrel{\mathop&gt;}$ 值"的方式来表示，各个元素之间使用","分隔)18．现 有 数 组 \$arr $\mathbf{\sigma}=\mathbf{\sigma}$ array(1,2,array( ‘ h ’ )), 则count(\$arr, 1)的返回值是 (4)  </w:t>
        <w:br/>
        <w:t xml:space="preserve">19．将数组的指针 指向最后一 个元素的 函数是(end())  </w:t>
        <w:br/>
        <w:t xml:space="preserve">20．将 一 个 数 组 分 割 成 多 个 数 组 的 函 数 是(array_chunk())  </w:t>
        <w:br/>
        <w:t xml:space="preserve">21．在运行 PHP 文件时，如果 PHP 语句遗漏了分号，属于 (语法) 错误。  </w:t>
        <w:br/>
        <w:t xml:space="preserve">22．在 PHP 程序开发中，使用 (trigger_error()) 函数手动触发错误  </w:t>
        <w:br/>
        <w:t xml:space="preserve">23．在 php.ini 中 控制 错误信 息显 示的配 置是(display_errors)  </w:t>
        <w:br/>
        <w:t xml:space="preserve">24．error_log()函数的第 1 个参数表示(要记录的错误内容)。  </w:t>
        <w:br/>
        <w:t xml:space="preserve">25．默认情况下，php.ini 中的 error_log 的值为 (0)时，表示将错误发送到系统日志  </w:t>
        <w:br/>
        <w:t xml:space="preserve">26．HTTP 请求消息由(请求行) 、请求头和请求体三部1．当在 Apache 中完成虚拟主机配置后，为了使配置  </w:t>
        <w:br/>
        <w:t xml:space="preserve">生效，保存配置文件后需要_  重启服务器  .2．Apache 配置文件中，_ErrorDocument_指令可以为  </w:t>
        <w:br/>
        <w:t xml:space="preserve">指定的错误码配置对应的处理页面。3．PHP 中，多行注释以__/\*_开始，以__\*/_结束。4．__位运算符_是针对二进制数的每一位进行运算  </w:t>
        <w:br/>
        <w:t xml:space="preserve">的符号，它专门针对数字 0 和 1 进行操作。5．为防止 SQL 注入，在使用 MySQLi 操作数据库时，  </w:t>
        <w:br/>
        <w:t xml:space="preserve">可以使用_ mysqli_real_escape_string()__转义含有用  </w:t>
        <w:br/>
        <w:t xml:space="preserve">户输入数据的 SQL 语句。6．MySQLi 扩展方式获取详细的连接错误信息的函数  </w:t>
        <w:br/>
        <w:t xml:space="preserve">是_mysqli_connect_error()__。7．PHP 中使用 MySQLi 扩展操作数据库，则可以使用  </w:t>
        <w:br/>
        <w:br/>
        <w:t xml:space="preserve"># 分组成  </w:t>
        <w:br/>
        <w:br/>
        <w:t xml:space="preserve">27．HTTP 响应消息由响应行.(响应头)和响应体一部分组成  </w:t>
        <w:br/>
        <w:t xml:space="preserve">28．去除字符串中的 HTML 和 PHP 标签的函数是(strip_tags（）)  </w:t>
        <w:br/>
        <w:t xml:space="preserve">29．使用 (session_start())函数启动 Session。  </w:t>
        <w:br/>
        <w:t xml:space="preserve">30．使用超全局数组变量 (\$_COOKIE) 接收 Cookie 数据.  </w:t>
        <w:br/>
        <w:t xml:space="preserve">31．MySQL 配置文件的名称是 (my.ini)  </w:t>
        <w:br/>
        <w:t xml:space="preserve">32．在 MySQL 的配置文件中，(datadir) 用于指定数据库文件的保存目录  </w:t>
        <w:br/>
        <w:t xml:space="preserve">33．PHP 提供了许多数据库扩展，常用的是 MySQL 扩(MySQLi 扩展)和 PDO 扩展.  </w:t>
        <w:br/>
        <w:t xml:space="preserve">34．通过 (mysqli_connect()) 函数连接 MySQL 服务35．通过 (mysqli_prepare())函数预处理 SQL 语何模板。  </w:t>
        <w:br/>
        <w:t xml:space="preserve">36．在正则表达式中，(\b)用于匹配单词边界,(\B)用于匹配非单词边界  </w:t>
        <w:br/>
        <w:t xml:space="preserve">37．正则表达式中"()"的作用是 (对正则表达式进行分组，小括号包裹起来的内容称为子模式)  </w:t>
        <w:br/>
        <w:t xml:space="preserve">38．函数 preg_match_all(‘/H.\*?i/’,’Hi i i i’)的返值是(4)  </w:t>
        <w:br/>
        <w:t xml:space="preserve">39．使 用 fopen() 函 数 打 开 文 件 后 ， 返 回 值 是(resource)数据类型  </w:t>
        <w:br/>
        <w:t xml:space="preserve">40．file_put_contents()函数要实现追加写入，第 3个参数应设为 (FILE_APPEND)  </w:t>
        <w:br/>
        <w:t xml:space="preserve">41．若要禁止打开远程文件，可以使用 php.ini 中的(alow_url_fopen)配置项来设置。  </w:t>
        <w:br/>
        <w:t xml:space="preserve">42．在 PHP 中，使用 (filemtime(string \$filename))获取文件的修改时间  </w:t>
        <w:br/>
        <w:t xml:space="preserve">43．在 PHP 中，若要实现文件下载，需将 header()函数中 Content-Disposition 的值设为 (attachment)  </w:t>
        <w:br/>
        <w:t xml:space="preserve">44．要 想 开 启 GD 库 ， 需 要 打 开 php.ini ， 将(;extension=php_gd2.dll) 中的";"删除  </w:t>
        <w:br/>
        <w:t xml:space="preserve">45．在处理图像颜色的透明度时，0 表示完全不透明(127) 表示完全透明。  </w:t>
        <w:br/>
        <w:t xml:space="preserve">46．对于 PNG 格式的图像，在创建画布时，若要保留图象的透明通道，则需要使用 (imagesavealpha()) 函数47．在 PHP 中，使用 imagegif()函数输出图像前，需要使用 (header()函数发送 HTTP 响应头) 告知浏览器输出内容的类型  </w:t>
        <w:br/>
        <w:t xml:space="preserve">48．imagecopymerge()函数的最后一个参数用于设置图像的合并程度，其取值范围是 $(0^{\sim}100)$ )  </w:t>
        <w:br/>
        <w:t xml:space="preserve">49．在PHP 程序中可以使用(new) 关键字来创建一个对象  </w:t>
        <w:br/>
        <w:t xml:space="preserve">50．在 PHP 中可以通过 (abstract)关键字声明抽象类。51．在 PHP 中，实现接口使用(implements) 关键  </w:t>
        <w:br/>
        <w:t xml:space="preserve">52．克隆对象时，若要完成对新对象的初始化操作，可以使用 (_clone()) 魔术方法。  </w:t>
        <w:br/>
        <w:br/>
        <w:t xml:space="preserve">53．在程序中使用 Trait 时使用 (use) 关键字引入。  </w:t>
        <w:br/>
        <w:br/>
        <w:t xml:space="preserve">#  </w:t>
        <w:br/>
        <w:br/>
        <w:t>二、判断题1．PHP 一种运行于浏览器端的编程语言。（F）该是服务器端2．Apache 默认站点的目录是 www（F）(应该是 htdocs）3．在 PHP 安装目录中，ext 目录是 PHP 扩展文件所在的目录。（T）4．Apache 默认监听的端口号是的 8080（F）.(该是80)5．PHP 配置文件“无须创建，它会在安装 PHP 的时候自动生成。(F) (手动创建)6．“&amp;&amp;”与”and"实现的功能相同，但是前者比后者优先级别高。</w:t>
      </w:r>
    </w:p>
    <w:p>
      <w:r>
        <w:rPr>
          <w:sz w:val="22"/>
        </w:rPr>
        <w:t>A. LoadModule</w:t>
      </w:r>
    </w:p>
    <w:p>
      <w:r>
        <w:rPr>
          <w:sz w:val="22"/>
        </w:rPr>
        <w:t>B.FilesMatch</w:t>
      </w:r>
    </w:p>
    <w:p>
      <w:r>
        <w:rPr>
          <w:sz w:val="22"/>
        </w:rPr>
        <w:t>C. setHandler</w:t>
      </w:r>
    </w:p>
    <w:p>
      <w:r>
        <w:rPr>
          <w:sz w:val="22"/>
        </w:rPr>
        <w:t>A. WEB</w:t>
      </w:r>
    </w:p>
    <w:p>
      <w:r>
        <w:rPr>
          <w:sz w:val="22"/>
        </w:rPr>
        <w:t>B. FTP</w:t>
      </w:r>
    </w:p>
    <w:p>
      <w:r>
        <w:rPr>
          <w:sz w:val="22"/>
        </w:rPr>
        <w:t>C.SMTP</w:t>
      </w:r>
    </w:p>
    <w:p>
      <w:r>
        <w:rPr>
          <w:sz w:val="22"/>
        </w:rPr>
        <w:t>A.8080</w:t>
      </w:r>
    </w:p>
    <w:p>
      <w:r>
        <w:rPr>
          <w:sz w:val="22"/>
        </w:rPr>
        <w:t>B.80</w:t>
      </w:r>
    </w:p>
    <w:p>
      <w:r>
        <w:rPr>
          <w:sz w:val="22"/>
        </w:rPr>
        <w:t>C.3306</w:t>
      </w:r>
    </w:p>
    <w:p>
      <w:r>
        <w:rPr>
          <w:sz w:val="22"/>
        </w:rPr>
        <w:t>A.4</w:t>
      </w:r>
    </w:p>
    <w:p>
      <w:r>
        <w:rPr>
          <w:sz w:val="22"/>
        </w:rPr>
        <w:t>B.46</w:t>
      </w:r>
    </w:p>
    <w:p>
      <w:r>
        <w:rPr>
          <w:sz w:val="22"/>
        </w:rPr>
        <w:t>C.10</w:t>
      </w:r>
    </w:p>
    <w:p>
      <w:r>
        <w:rPr>
          <w:sz w:val="22"/>
        </w:rPr>
        <w:t>A. $\mathbf{\check{\Psi}}^{66}=\mathbf{\Psi}^{97}$</w:t>
      </w:r>
    </w:p>
    <w:p>
      <w:r>
        <w:rPr>
          <w:sz w:val="22"/>
        </w:rPr>
        <w:t>B. “ $+=$ ”</w:t>
      </w:r>
    </w:p>
    <w:p>
      <w:r>
        <w:rPr>
          <w:sz w:val="22"/>
        </w:rPr>
        <w:t>C. “ =”</w:t>
      </w:r>
    </w:p>
    <w:p>
      <w:r>
        <w:rPr>
          <w:sz w:val="22"/>
        </w:rPr>
        <w:t>A. 整型</w:t>
      </w:r>
    </w:p>
    <w:p>
      <w:r>
        <w:rPr>
          <w:sz w:val="22"/>
        </w:rPr>
        <w:t>B. 浮点型</w:t>
      </w:r>
    </w:p>
    <w:p>
      <w:r>
        <w:rPr>
          <w:sz w:val="22"/>
        </w:rPr>
        <w:t>C. 字符串型</w:t>
      </w:r>
    </w:p>
    <w:p>
      <w:r>
        <w:rPr>
          <w:sz w:val="22"/>
        </w:rPr>
        <w:t>A. “一等品”</w:t>
      </w:r>
    </w:p>
    <w:p>
      <w:r>
        <w:rPr>
          <w:sz w:val="22"/>
        </w:rPr>
        <w:t>B. “二等品”</w:t>
      </w:r>
    </w:p>
    <w:p>
      <w:r>
        <w:rPr>
          <w:sz w:val="22"/>
        </w:rPr>
        <w:t>C. “不合格产品”</w:t>
      </w:r>
    </w:p>
    <w:p>
      <w:r>
        <w:rPr>
          <w:sz w:val="22"/>
        </w:rPr>
        <w:t>A. 10</w:t>
      </w:r>
    </w:p>
    <w:p>
      <w:r>
        <w:rPr>
          <w:sz w:val="22"/>
        </w:rPr>
        <w:t>B. 073</w:t>
      </w:r>
    </w:p>
    <w:p>
      <w:r>
        <w:rPr>
          <w:sz w:val="22"/>
        </w:rPr>
        <w:t>C. 0x3b</w:t>
      </w:r>
    </w:p>
    <w:p>
      <w:r>
        <w:rPr>
          <w:sz w:val="22"/>
        </w:rPr>
        <w:t>A. 1--5</w:t>
      </w:r>
    </w:p>
    <w:p>
      <w:r>
        <w:rPr>
          <w:sz w:val="22"/>
        </w:rPr>
        <w:t>B. 3--5</w:t>
      </w:r>
    </w:p>
    <w:p>
      <w:r>
        <w:rPr>
          <w:sz w:val="22"/>
        </w:rPr>
        <w:t>C. 3--3</w:t>
      </w:r>
    </w:p>
    <w:p>
      <w:r>
        <w:rPr>
          <w:sz w:val="22"/>
        </w:rPr>
        <w:t>A. if</w:t>
      </w:r>
    </w:p>
    <w:p>
      <w:r>
        <w:rPr>
          <w:sz w:val="22"/>
        </w:rPr>
        <w:t>B. if…else</w:t>
      </w:r>
    </w:p>
    <w:p>
      <w:r>
        <w:rPr>
          <w:sz w:val="22"/>
        </w:rPr>
        <w:t>C. switch…case</w:t>
      </w:r>
    </w:p>
    <w:p>
      <w:r>
        <w:rPr>
          <w:sz w:val="22"/>
        </w:rPr>
        <w:t>A. if</w:t>
      </w:r>
    </w:p>
    <w:p>
      <w:r>
        <w:rPr>
          <w:sz w:val="22"/>
        </w:rPr>
        <w:t>B. while</w:t>
      </w:r>
    </w:p>
    <w:p>
      <w:r>
        <w:rPr>
          <w:sz w:val="22"/>
        </w:rPr>
        <w:t>C. 三元运算符</w:t>
      </w:r>
    </w:p>
    <w:p>
      <w:r>
        <w:rPr>
          <w:sz w:val="22"/>
        </w:rPr>
        <w:t>A. 80</w:t>
      </w:r>
    </w:p>
    <w:p>
      <w:r>
        <w:rPr>
          <w:sz w:val="22"/>
        </w:rPr>
        <w:t>B. 8080</w:t>
      </w:r>
    </w:p>
    <w:p>
      <w:r>
        <w:rPr>
          <w:sz w:val="22"/>
        </w:rPr>
        <w:t>C. 3305</w:t>
      </w:r>
    </w:p>
    <w:p>
      <w:r>
        <w:rPr>
          <w:sz w:val="22"/>
        </w:rPr>
        <w:t>A. mysql 扩展</w:t>
      </w:r>
    </w:p>
    <w:p>
      <w:r>
        <w:rPr>
          <w:sz w:val="22"/>
        </w:rPr>
        <w:t>B. mbstring 扩展</w:t>
      </w:r>
    </w:p>
    <w:p>
      <w:r>
        <w:rPr>
          <w:sz w:val="22"/>
        </w:rPr>
        <w:t>C. PDO 扩展</w:t>
      </w:r>
    </w:p>
    <w:p>
      <w:r>
        <w:rPr>
          <w:sz w:val="22"/>
        </w:rPr>
        <w:t>A. mysqli_affected_rows()</w:t>
      </w:r>
    </w:p>
    <w:p>
      <w:r>
        <w:rPr>
          <w:sz w:val="22"/>
        </w:rPr>
        <w:t>B. mysqli_insert_id()</w:t>
      </w:r>
    </w:p>
    <w:p>
      <w:r>
        <w:rPr>
          <w:sz w:val="22"/>
        </w:rPr>
        <w:t>C. mysqli_real_escape_string()</w:t>
      </w:r>
    </w:p>
    <w:p>
      <w:r>
        <w:rPr>
          <w:sz w:val="22"/>
        </w:rPr>
        <w:t>A. extension=php_mysql.dll</w:t>
      </w:r>
    </w:p>
    <w:p>
      <w:r>
        <w:rPr>
          <w:sz w:val="22"/>
        </w:rPr>
        <w:t>B. extension $\mathbf{\tau}_{\lfloor}=$ php_mysqli.dll</w:t>
      </w:r>
    </w:p>
    <w:p>
      <w:r>
        <w:rPr>
          <w:sz w:val="22"/>
        </w:rPr>
        <w:t>C. extension $\mathbf{\tau}_{\lfloor}=$ php_pdo_mysql.dll</w:t>
      </w:r>
    </w:p>
    <w:p>
      <w:r>
        <w:rPr>
          <w:sz w:val="22"/>
        </w:rPr>
        <w:t>A. mysqli_error()</w:t>
      </w:r>
    </w:p>
    <w:p>
      <w:r>
        <w:rPr>
          <w:sz w:val="22"/>
        </w:rPr>
        <w:t>B. mysqli_close()</w:t>
      </w:r>
    </w:p>
    <w:p>
      <w:r>
        <w:rPr>
          <w:sz w:val="22"/>
        </w:rPr>
        <w:t>C. mysqli_free_result()</w:t>
      </w:r>
    </w:p>
    <w:p>
      <w:r>
        <w:rPr>
          <w:sz w:val="22"/>
        </w:rPr>
        <w:t>A. ALTER</w:t>
      </w:r>
    </w:p>
    <w:p>
      <w:r>
        <w:rPr>
          <w:sz w:val="22"/>
        </w:rPr>
        <w:t>B. CREATE</w:t>
      </w:r>
    </w:p>
    <w:p>
      <w:r>
        <w:rPr>
          <w:sz w:val="22"/>
        </w:rPr>
        <w:t>C. UPDATE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 题 (判断题):</w:t>
      </w:r>
    </w:p>
    <w:p>
      <w:r>
        <w:rPr>
          <w:sz w:val="24"/>
        </w:rPr>
        <w:t xml:space="preserve">hosts 文件的修改仅对本机有效。（T ）  </w:t>
        <w:br/>
        <w:br/>
        <w:t xml:space="preserve">2．为防止冲突，在同一环境下仅允许安装一个Apache 服务。 （ F）  </w:t>
        <w:br/>
        <w:br/>
        <w:t xml:space="preserve">3．PHP 中的 echo 可以输出任意类型的数据，如字符串、数字等。 （F ）4．标准标记具有更好的兼容性、可移植性、可复用性。（ T）5．在表达式中，运算符的执行有先后顺序，这种顺序称为运算符的优先级。（T ）6．所谓单分支语句就是当满足某种条件时，就进行某种处理。（T ）7．虽然“&amp;&amp;”和“and”都表示逻辑与运算，但“and”的优先级比“&amp;&amp;”高。（F）  </w:t>
        <w:br/>
        <w:br/>
        <w:t xml:space="preserve">8．语句“echo 'a','b'”与语句“echo 'a'.'b'”  </w:t>
        <w:br/>
        <w:br/>
        <w:t xml:space="preserve">的输出结果相同。 （T ）  </w:t>
        <w:br/>
        <w:br/>
        <w:t xml:space="preserve">9．PHP 仅支持 3 种数据类型，分别为标量数据类型、  </w:t>
        <w:br/>
        <w:t>复合数据类型及特殊数据类型。（T ）</w:t>
        <w:br/>
        <w:t xml:space="preserve">10．布尔型的值只有 true 和 false 两种，并且区分  </w:t>
        <w:br/>
        <w:t>大小写。（F ）</w:t>
        <w:br/>
        <w:t xml:space="preserve">11．当 if 条件判断结果为 false 时，则程序将不执  </w:t>
        <w:br/>
        <w:t>行大括号{}中的代码段。（ T）</w:t>
        <w:br/>
        <w:t>12．PHP 中可以使用标记”&lt;!----&gt;”注释多行内容（F）</w:t>
        <w:br/>
        <w:t xml:space="preserve">13．switch…case 中的表达式值的类型不能是数组  </w:t>
        <w:br/>
        <w:t>或对象。（T ）</w:t>
        <w:br/>
        <w:t xml:space="preserve">14．逻辑运算符用于对布尔型的数据进行操作，其结  </w:t>
        <w:br/>
        <w:t>果仍然是布尔类型。（T ）</w:t>
        <w:br/>
        <w:t xml:space="preserve">15．只有当判断条件满足时，才会执行 if 后大括号  </w:t>
        <w:br/>
        <w:t>{}内的语句。（T ）</w:t>
        <w:br/>
        <w:t xml:space="preserve">16．算术运算符与数学中的运算符类似，因此“%”  </w:t>
        <w:br/>
        <w:t>表示百分比。（F ）</w:t>
        <w:br/>
        <w:t xml:space="preserve">17．赋值运算符的作用就是将常量、变量或表达式的  </w:t>
        <w:br/>
        <w:t>值赋给某一个变量。（T ）</w:t>
        <w:br/>
        <w:t xml:space="preserve">18．对于两个表达式进行比较，其结果一定是一个布  </w:t>
        <w:br/>
        <w:t>尔类型值。（T ）</w:t>
        <w:br/>
        <w:t xml:space="preserve">19．如果 if 语句的代码块中只包含一条语句，那么  </w:t>
        <w:br/>
        <w:t>if 语句的大括号可以省略。（T ）</w:t>
        <w:br/>
        <w:t xml:space="preserve">20．只有在短标记开启的情况下，语句 $^{66}\langle?=?\rangle\$ ”表  </w:t>
        <w:br/>
        <w:t>示输出。（F ）</w:t>
        <w:br/>
        <w:t xml:space="preserve">21．对于两个表达式进行比较，其结果一定是一个布  </w:t>
        <w:br/>
        <w:t>尔类型值。（T ）</w:t>
        <w:br/>
        <w:t>22．标量类型包括布尔型、整型、字符串型和数组型。（F ）</w:t>
        <w:br/>
        <w:t>23．MySQLi 扩展是 MySQL 扩展的增强版（T ）</w:t>
        <w:br/>
        <w:t xml:space="preserve">24．PHP 只能连接 MySQL 数据库，不支持 SQL Server  </w:t>
        <w:br/>
        <w:t>等其他数据库。（F ）</w:t>
        <w:br/>
        <w:t xml:space="preserve">25．一个数据库服务器中仅可以有一个数据库。（F ）  </w:t>
        <w:br/>
        <w:br/>
        <w:t>_mysqli_num_rows()__函数获取结果中行的数量。</w:t>
        <w:br/>
        <w:t xml:space="preserve">8．数据表中的字段默认值是通过_DEFAULT__关键字定义的。  </w:t>
        <w:br/>
        <w:br/>
        <w:t xml:space="preserve">课后题  </w:t>
        <w:br/>
        <w:t xml:space="preserve">一、填空题  </w:t>
        <w:br/>
        <w:t xml:space="preserve">1．Apache 服务器的默认端口是 (80)  </w:t>
        <w:br/>
        <w:t xml:space="preserve">2．Apache 主配置文件的名称是 (httpd.conf)  </w:t>
        <w:br/>
        <w:t xml:space="preserve">3．Apache 配置文件中，用于加载模块的指令是(LoadModule)  </w:t>
        <w:br/>
        <w:t xml:space="preserve">4．PHP 的配置文件是 (php.ini)。  </w:t>
        <w:br/>
        <w:t xml:space="preserve">5．在命令行“中，执行 (httpd k ninstall n pache)命令可卸载名为 Apache 的服务  </w:t>
        <w:br/>
        <w:t xml:space="preserve">6．PHP 的标准标记是 (&lt;?php //code ?&gt;)  </w:t>
        <w:br/>
        <w:t xml:space="preserve">7．使用预定义常量 (PHP_OS) 可以获取当前 PHP 环境的操作系统类型  </w:t>
        <w:br/>
        <w:t xml:space="preserve">8．PHP 中用来定义常量的函数是!(define（）)  </w:t>
        <w:br/>
        <w:t xml:space="preserve">9．结束循环跳出循环体的语句是 (break;)  </w:t>
        <w:br/>
        <w:t xml:space="preserve">10．结束本次循环 ，开始下一 层循环的 语句是(continue;)  </w:t>
        <w:br/>
        <w:t xml:space="preserve">11．定义函数使用的关键字为 (function)  </w:t>
        <w:br/>
        <w:t xml:space="preserve">12．用于对字符串中的某些字符进行替换操作的函数是(str_replace())  </w:t>
        <w:br/>
        <w:t xml:space="preserve">13．使用 (strlen()) 函数可以获取字符串的长度14．substr(‘import1’,1,3)的返回值是 (‘mpo’)。(第 3 个参数表示截取长度)  </w:t>
        <w:br/>
        <w:t xml:space="preserve">15．strrpos(‘Welcome to learning PHP’,’e’)的返回值是 (12)。  </w:t>
        <w:br/>
        <w:t xml:space="preserve">16．数组分为索引数组和 (关联数组)  </w:t>
        <w:br/>
        <w:t xml:space="preserve">17．使用短数组方式定义数组的语法是(数组元素使用"键 $\mathrel{\mathop:}=\mathrel{\mathop&gt;}$ 值"的方式来表示，各个元素之间使用","分隔)18．现 有 数 组 \$arr $\mathbf{\sigma}=\mathbf{\sigma}$ array(1,2,array( ‘ h ’ )), 则count(\$arr, 1)的返回值是 (4)  </w:t>
        <w:br/>
        <w:t xml:space="preserve">19．将数组的指针 指向最后一 个元素的 函数是(end())  </w:t>
        <w:br/>
        <w:t xml:space="preserve">20．将 一 个 数 组 分 割 成 多 个 数 组 的 函 数 是(array_chunk())  </w:t>
        <w:br/>
        <w:t xml:space="preserve">21．在运行 PHP 文件时，如果 PHP 语句遗漏了分号，属于 (语法) 错误。  </w:t>
        <w:br/>
        <w:t xml:space="preserve">22．在 PHP 程序开发中，使用 (trigger_error()) 函数手动触发错误  </w:t>
        <w:br/>
        <w:t xml:space="preserve">23．在 php.ini 中 控制 错误信 息显 示的配 置是(display_errors)  </w:t>
        <w:br/>
        <w:t xml:space="preserve">24．error_log()函数的第 1 个参数表示(要记录的错误内容)。  </w:t>
        <w:br/>
        <w:t xml:space="preserve">25．默认情况下，php.ini 中的 error_log 的值为 (0)时，表示将错误发送到系统日志  </w:t>
        <w:br/>
        <w:t xml:space="preserve">26．HTTP 请求消息由(请求行) 、请求头和请求体三部1．当在 Apache 中完成虚拟主机配置后，为了使配置  </w:t>
        <w:br/>
        <w:t xml:space="preserve">生效，保存配置文件后需要_  重启服务器  .2．Apache 配置文件中，_ErrorDocument_指令可以为  </w:t>
        <w:br/>
        <w:t xml:space="preserve">指定的错误码配置对应的处理页面。3．PHP 中，多行注释以__/\*_开始，以__\*/_结束。4．__位运算符_是针对二进制数的每一位进行运算  </w:t>
        <w:br/>
        <w:t xml:space="preserve">的符号，它专门针对数字 0 和 1 进行操作。5．为防止 SQL 注入，在使用 MySQLi 操作数据库时，  </w:t>
        <w:br/>
        <w:t xml:space="preserve">可以使用_ mysqli_real_escape_string()__转义含有用  </w:t>
        <w:br/>
        <w:t xml:space="preserve">户输入数据的 SQL 语句。6．MySQLi 扩展方式获取详细的连接错误信息的函数  </w:t>
        <w:br/>
        <w:t xml:space="preserve">是_mysqli_connect_error()__。7．PHP 中使用 MySQLi 扩展操作数据库，则可以使用  </w:t>
        <w:br/>
        <w:br/>
        <w:t xml:space="preserve"># 分组成  </w:t>
        <w:br/>
        <w:br/>
        <w:t xml:space="preserve">27．HTTP 响应消息由响应行.(响应头)和响应体一部分组成  </w:t>
        <w:br/>
        <w:t xml:space="preserve">28．去除字符串中的 HTML 和 PHP 标签的函数是(strip_tags（）)  </w:t>
        <w:br/>
        <w:t xml:space="preserve">29．使用 (session_start())函数启动 Session。  </w:t>
        <w:br/>
        <w:t xml:space="preserve">30．使用超全局数组变量 (\$_COOKIE) 接收 Cookie 数据.  </w:t>
        <w:br/>
        <w:t xml:space="preserve">31．MySQL 配置文件的名称是 (my.ini)  </w:t>
        <w:br/>
        <w:t xml:space="preserve">32．在 MySQL 的配置文件中，(datadir) 用于指定数据库文件的保存目录  </w:t>
        <w:br/>
        <w:t xml:space="preserve">33．PHP 提供了许多数据库扩展，常用的是 MySQL 扩(MySQLi 扩展)和 PDO 扩展.  </w:t>
        <w:br/>
        <w:t xml:space="preserve">34．通过 (mysqli_connect()) 函数连接 MySQL 服务35．通过 (mysqli_prepare())函数预处理 SQL 语何模板。  </w:t>
        <w:br/>
        <w:t xml:space="preserve">36．在正则表达式中，(\b)用于匹配单词边界,(\B)用于匹配非单词边界  </w:t>
        <w:br/>
        <w:t xml:space="preserve">37．正则表达式中"()"的作用是 (对正则表达式进行分组，小括号包裹起来的内容称为子模式)  </w:t>
        <w:br/>
        <w:t xml:space="preserve">38．函数 preg_match_all(‘/H.\*?i/’,’Hi i i i’)的返值是(4)  </w:t>
        <w:br/>
        <w:t xml:space="preserve">39．使 用 fopen() 函 数 打 开 文 件 后 ， 返 回 值 是(resource)数据类型  </w:t>
        <w:br/>
        <w:t xml:space="preserve">40．file_put_contents()函数要实现追加写入，第 3个参数应设为 (FILE_APPEND)  </w:t>
        <w:br/>
        <w:t xml:space="preserve">41．若要禁止打开远程文件，可以使用 php.ini 中的(alow_url_fopen)配置项来设置。  </w:t>
        <w:br/>
        <w:t xml:space="preserve">42．在 PHP 中，使用 (filemtime(string \$filename))获取文件的修改时间  </w:t>
        <w:br/>
        <w:t xml:space="preserve">43．在 PHP 中，若要实现文件下载，需将 header()函数中 Content-Disposition 的值设为 (attachment)  </w:t>
        <w:br/>
        <w:t xml:space="preserve">44．要 想 开 启 GD 库 ， 需 要 打 开 php.ini ， 将(;extension=php_gd2.dll) 中的";"删除  </w:t>
        <w:br/>
        <w:t xml:space="preserve">45．在处理图像颜色的透明度时，0 表示完全不透明(127) 表示完全透明。  </w:t>
        <w:br/>
        <w:t xml:space="preserve">46．对于 PNG 格式的图像，在创建画布时，若要保留图象的透明通道，则需要使用 (imagesavealpha()) 函数47．在 PHP 中，使用 imagegif()函数输出图像前，需要使用 (header()函数发送 HTTP 响应头) 告知浏览器输出内容的类型  </w:t>
        <w:br/>
        <w:t xml:space="preserve">48．imagecopymerge()函数的最后一个参数用于设置图像的合并程度，其取值范围是 $(0^{\sim}100)$ )  </w:t>
        <w:br/>
        <w:t xml:space="preserve">49．在PHP 程序中可以使用(new) 关键字来创建一个对象  </w:t>
        <w:br/>
        <w:t xml:space="preserve">50．在 PHP 中可以通过 (abstract)关键字声明抽象类。51．在 PHP 中，实现接口使用(implements) 关键  </w:t>
        <w:br/>
        <w:t xml:space="preserve">52．克隆对象时，若要完成对新对象的初始化操作，可以使用 (_clone()) 魔术方法。  </w:t>
        <w:br/>
        <w:br/>
        <w:t xml:space="preserve">53．在程序中使用 Trait 时使用 (use) 关键字引入。  </w:t>
        <w:br/>
        <w:br/>
        <w:t xml:space="preserve">#  </w:t>
        <w:br/>
        <w:br/>
        <w:t>二、判断题1．PHP 一种运行于浏览器端的编程语言。（F）该是服务器端2．Apache 默认站点的目录是 www（F）(应该是 htdocs）3．在 PHP 安装目录中，ext 目录是 PHP 扩展文件所在的目录。（T）4．Apache 默认监听的端口号是的 8080（F）.(该是80)5．PHP 配置文件“无须创建，它会在安装 PHP 的时候自动生成。(F) (手动创建)6．“&amp;&amp;”与”and"实现的功能相同，但是前者比后者优先级别高。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7 题 (判断题):</w:t>
      </w:r>
    </w:p>
    <w:p>
      <w:r>
        <w:rPr>
          <w:sz w:val="24"/>
        </w:rPr>
        <w:t>关键字推荐作为常量、函数名或类名使用，便于记忆。 (F)(不能)8．运算符中”or”的优先级最高.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9 题 (判断题):</w:t>
      </w:r>
    </w:p>
    <w:p>
      <w:r>
        <w:rPr>
          <w:sz w:val="24"/>
        </w:rPr>
        <w:t>递增运算符在前是指先进行递增运算后执行其他运算。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10 题 (判断题):</w:t>
      </w:r>
    </w:p>
    <w:p>
      <w:r>
        <w:rPr>
          <w:sz w:val="24"/>
        </w:rPr>
        <w:t>比较运算符中的 $\stackrel{66}{\mathop{=}}=\stackrel{\prime\prime}{}$ 会判断两个值的类型是否致。 (F)(只比较数值是否相等)11．PHP 提供的内置数学函数可方便地处理程序中的数学运算。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12 题 (判断题):</w:t>
      </w:r>
    </w:p>
    <w:p>
      <w:r>
        <w:rPr>
          <w:sz w:val="24"/>
        </w:rPr>
        <w:t>Explode()函数用指定的连接符将数组拼接成字符串。 (F) (说反了)13．为函数设置参数时，默认参数和必选参数的位置没有限制，可以随意设置。 (F) (默认(可选)参数必须放在非默认(必选)参数的右侧。14．函数调用时，函数的名称可以使用一个变量来代。(T) (可变函数)15．在 PHP 中，定义函数“时可以没有返回值。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16 题 (判断题):</w:t>
      </w:r>
    </w:p>
    <w:p>
      <w:r>
        <w:rPr>
          <w:sz w:val="24"/>
        </w:rPr>
        <w:t>在数组中，元素的值是唯一的。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17 题 (判断题):</w:t>
      </w:r>
    </w:p>
    <w:p>
      <w:r>
        <w:rPr>
          <w:sz w:val="24"/>
        </w:rPr>
        <w:t>sort()函数在默认情况下，按照数组中元素的类型从低到高进行排序。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18 题 (判断题):</w:t>
      </w:r>
    </w:p>
    <w:p>
      <w:r>
        <w:rPr>
          <w:sz w:val="24"/>
        </w:rPr>
        <w:t>使用 shufle()函数可以打乱乱数组元素的顺序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19 题 (判断题):</w:t>
      </w:r>
    </w:p>
    <w:p>
      <w:r>
        <w:rPr>
          <w:sz w:val="24"/>
        </w:rPr>
        <w:t>PHP 中定义数组时，不需要指定数组的大小。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20 题 (判断题):</w:t>
      </w:r>
    </w:p>
    <w:p>
      <w:r>
        <w:rPr>
          <w:sz w:val="24"/>
        </w:rPr>
        <w:t>Explode()函数用指定的连接符将数组拼接成字符串。(F)(说反了)21．PHP 采用常量的形式来表示错误级别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22 题 (判断题):</w:t>
      </w:r>
    </w:p>
    <w:p>
      <w:r>
        <w:rPr>
          <w:sz w:val="24"/>
        </w:rPr>
        <w:t>使用 exit 输出的错误信息会保存到错误日志中(F)(未提及该功能)23．ini_set()函数用于设置显示错误报告，仅在本脚本周期内有效。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24 题 (判断题):</w:t>
      </w:r>
    </w:p>
    <w:p>
      <w:r>
        <w:rPr>
          <w:sz w:val="24"/>
        </w:rPr>
        <w:t>PHP 中的错误级别对应的值使用字符串形式表示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25 题 (判断题):</w:t>
      </w:r>
    </w:p>
    <w:p>
      <w:r>
        <w:rPr>
          <w:sz w:val="24"/>
        </w:rPr>
        <w:t>使用 Xdebug 工具可以跟踪代码的错误位置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26 题 (判断题):</w:t>
      </w:r>
    </w:p>
    <w:p>
      <w:r>
        <w:rPr>
          <w:sz w:val="24"/>
        </w:rPr>
        <w:t xml:space="preserve">响应状态码200 表示被请求的缓存文档未修改(F)(304)  </w:t>
        <w:br/>
        <w:br/>
        <w:t>27．URL 参数中含有中文时，需要编码处理后才能使用。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28 题 (判断题):</w:t>
      </w:r>
    </w:p>
    <w:p>
      <w:r>
        <w:rPr>
          <w:sz w:val="24"/>
        </w:rPr>
        <w:t>使用 GET 方式提交表单安全性更高。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29 题 (判断题):</w:t>
      </w:r>
    </w:p>
    <w:p>
      <w:r>
        <w:rPr>
          <w:sz w:val="24"/>
        </w:rPr>
        <w:t>cURL 扩展可以模拟浏览器发送请求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30 题 (判断题):</w:t>
      </w:r>
    </w:p>
    <w:p>
      <w:r>
        <w:rPr>
          <w:sz w:val="24"/>
        </w:rPr>
        <w:t xml:space="preserve">Cookie 保存在服务器端，不能随意修改。(F)(保存在浏览器的 Cookie 中)  </w:t>
        <w:br/>
        <w:br/>
        <w:t xml:space="preserve">31．INSERT 不指定表的字段名添加数据时，添加的值的顺序必须和创建表时定义的字段顺序相同。( T)  </w:t>
        <w:br/>
        <w:br/>
        <w:t xml:space="preserve">32．MySQL 数据表一旦创建成功，就不支持任何修改。(F)(可以修改)  </w:t>
        <w:br/>
        <w:br/>
        <w:t>33．修改数据时若未带 WHERE 条件，则表中的数据会被全部修改。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34 题 (判断题):</w:t>
      </w:r>
    </w:p>
    <w:p>
      <w:r>
        <w:rPr>
          <w:sz w:val="24"/>
        </w:rPr>
        <w:t>PDO 扩展只能操作 MySQL 数据库。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35 题 (判断题):</w:t>
      </w:r>
    </w:p>
    <w:p>
      <w:r>
        <w:rPr>
          <w:sz w:val="24"/>
        </w:rPr>
        <w:t>预处理语句可以避免 SQL 注入问题，提高 SQL 语句的执行效率。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36 题 (判断题):</w:t>
      </w:r>
    </w:p>
    <w:p>
      <w:r>
        <w:rPr>
          <w:sz w:val="24"/>
        </w:rPr>
        <w:t>正则表达式"[a-z]“和”[z-a]"表达的含义相同。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37 题 (判断题):</w:t>
      </w:r>
    </w:p>
    <w:p>
      <w:r>
        <w:rPr>
          <w:sz w:val="24"/>
        </w:rPr>
        <w:t>preg_match()函数用于实现字符串替换。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38 题 (判断题):</w:t>
      </w:r>
    </w:p>
    <w:p>
      <w:r>
        <w:rPr>
          <w:sz w:val="24"/>
        </w:rPr>
        <w:t>Preg_match_all()函数的返回值是完成匹配的总次数。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39 题 (判断题):</w:t>
      </w:r>
    </w:p>
    <w:p>
      <w:r>
        <w:rPr>
          <w:sz w:val="24"/>
        </w:rPr>
        <w:t>正则表达式”[^a]”的含义是匹配以 a 开始的字符串。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40 题 (判断题):</w:t>
      </w:r>
    </w:p>
    <w:p>
      <w:r>
        <w:rPr>
          <w:sz w:val="24"/>
        </w:rPr>
        <w:t>在 PHP 中，dirname()函数用于返回路径中的目录部分。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41 题 (判断题):</w:t>
      </w:r>
    </w:p>
    <w:p>
      <w:r>
        <w:rPr>
          <w:sz w:val="24"/>
        </w:rPr>
        <w:t>php.ini 中的 open_basedir 无法限制 include()函数的访问路径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42 题 (判断题):</w:t>
      </w:r>
    </w:p>
    <w:p>
      <w:r>
        <w:rPr>
          <w:sz w:val="24"/>
        </w:rPr>
        <w:t>file_get_contents0 函数支持访问远程文件。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43 题 (判断题):</w:t>
      </w:r>
    </w:p>
    <w:p>
      <w:r>
        <w:rPr>
          <w:sz w:val="24"/>
        </w:rPr>
        <w:t>语句"rmdir(‘path1/path2’)”的执行目的就是递归删除 path2 和 path1。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44 题 (判断题):</w:t>
      </w:r>
    </w:p>
    <w:p>
      <w:r>
        <w:rPr>
          <w:sz w:val="24"/>
        </w:rPr>
        <w:t>在遍历任何目录时，返回值中都会包括”.”和”..."这两人特殊的目录。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45 题 (判断题):</w:t>
      </w:r>
    </w:p>
    <w:p>
      <w:r>
        <w:rPr>
          <w:sz w:val="24"/>
        </w:rPr>
        <w:t>IF 和 JPEG 都是无损压缩格式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46 题 (判断题):</w:t>
      </w:r>
    </w:p>
    <w:p>
      <w:r>
        <w:rPr>
          <w:sz w:val="24"/>
        </w:rPr>
        <w:t>2 函数 imageellipse0 可以绘制正圆。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47 题 (判断题):</w:t>
      </w:r>
    </w:p>
    <w:p>
      <w:r>
        <w:rPr>
          <w:sz w:val="24"/>
        </w:rPr>
        <w:t>使用gd_info()函数可以获取GD库支持的图像类型。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48 题 (判断题):</w:t>
      </w:r>
    </w:p>
    <w:p>
      <w:r>
        <w:rPr>
          <w:sz w:val="24"/>
        </w:rPr>
        <w:t>函数 imageellipse()可以绘制一段圆弧。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49 题 (判断题):</w:t>
      </w:r>
    </w:p>
    <w:p>
      <w:r>
        <w:rPr>
          <w:sz w:val="24"/>
        </w:rPr>
        <w:t>在 PHP 中，使用 GD 库提供的函数可以将文字绘制到画布上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50 题 (判断题):</w:t>
      </w:r>
    </w:p>
    <w:p>
      <w:r>
        <w:rPr>
          <w:sz w:val="24"/>
        </w:rPr>
        <w:t>符号"::"可以用来访问静态成员。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51 题 (判断题):</w:t>
      </w:r>
    </w:p>
    <w:p>
      <w:r>
        <w:rPr>
          <w:sz w:val="24"/>
        </w:rPr>
        <w:t>类常量使用 define()函数定义。</w:t>
      </w:r>
    </w:p>
    <w:p>
      <w:r>
        <w:rPr>
          <w:b/>
        </w:rPr>
        <w:t>原答案:</w:t>
      </w:r>
    </w:p>
    <w:p>
      <w:r>
        <w:t>F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52 题 (判断题):</w:t>
      </w:r>
    </w:p>
    <w:p>
      <w:r>
        <w:rPr>
          <w:sz w:val="24"/>
        </w:rPr>
        <w:t>在类中可以使用 self 关键字表示当前的类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p>
      <w:r>
        <w:rPr>
          <w:b/>
        </w:rPr>
        <w:t>第 53 题 (判断题):</w:t>
      </w:r>
    </w:p>
    <w:p>
      <w:r>
        <w:rPr>
          <w:sz w:val="24"/>
        </w:rPr>
        <w:t>类中的 private 成员与其他成员之间是可见的。</w:t>
      </w:r>
    </w:p>
    <w:p>
      <w:r>
        <w:rPr>
          <w:b/>
        </w:rPr>
        <w:t>原答案:</w:t>
      </w:r>
    </w:p>
    <w:p>
      <w:r>
        <w:t>T</w:t>
      </w:r>
    </w:p>
    <w:p>
      <w:r>
        <w:rPr>
          <w:b/>
        </w:rPr>
        <w:t>模型处理过程：</w:t>
      </w:r>
    </w:p>
    <w:p>
      <w:r>
        <w:t>使用模型 Qwen2.5-VL:7b 进行分析</w:t>
      </w:r>
    </w:p>
    <w:p>
      <w:r>
        <w:rPr>
          <w:b/>
        </w:rPr>
        <w:t>判断结果：</w:t>
      </w:r>
      <w:r>
        <w:t>无法判断</w:t>
      </w:r>
    </w:p>
    <w:p>
      <w:r>
        <w:rPr>
          <w:b/>
        </w:rPr>
        <w:t>判断依据：</w:t>
      </w:r>
    </w:p>
    <w:p>
      <w:r>
        <w:t>无判断依据</w:t>
      </w:r>
    </w:p>
    <w:p>
      <w:r>
        <w:rPr>
          <w:b/>
        </w:rPr>
        <w:t>详细评析：</w:t>
      </w:r>
    </w:p>
    <w:p>
      <w:r>
        <w:t>无详细评析</w:t>
      </w:r>
    </w:p>
    <w:p>
      <w:r>
        <w:rPr>
          <w:b/>
        </w:rPr>
        <w:t>改进建议：</w:t>
      </w:r>
    </w:p>
    <w:p>
      <w:r>
        <w:t>无改进建议</w:t>
      </w:r>
    </w:p>
    <w:p>
      <w:r>
        <w:t>--------------------------------------------------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