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题目分析报告</w:t>
      </w:r>
    </w:p>
    <w:p>
      <w:r>
        <w:rPr>
          <w:b/>
        </w:rPr>
        <w:t>第 1 题:</w:t>
      </w:r>
    </w:p>
    <w:p>
      <w:r>
        <w:rPr>
          <w:b/>
        </w:rPr>
        <w:t>题目：</w:t>
      </w:r>
      <w:r>
        <w:rPr>
          <w:sz w:val="24"/>
        </w:rPr>
        <w:t xml:space="preserve">生产环境的控制节点建议（  C  ）台以上，其他节点按需求部署  </w:t>
        <w:br/>
        <w:br/>
        <w:t xml:space="preserve">A、1 B、2 C、3 D、4  </w:t>
        <w:br/>
        <w:br/>
        <w:br/>
        <w:t># 填空题</w:t>
      </w:r>
    </w:p>
    <w:p>
      <w:r>
        <w:rPr>
          <w:sz w:val="22"/>
        </w:rPr>
        <w:t>A、1</w:t>
      </w:r>
    </w:p>
    <w:p>
      <w:r>
        <w:rPr>
          <w:sz w:val="22"/>
        </w:rPr>
        <w:t>B、2</w:t>
      </w:r>
    </w:p>
    <w:p>
      <w:r>
        <w:rPr>
          <w:sz w:val="22"/>
        </w:rPr>
        <w:t>C、3</w:t>
      </w:r>
    </w:p>
    <w:p>
      <w:r>
        <w:rPr>
          <w:b/>
        </w:rPr>
        <w:t>回答：</w:t>
      </w:r>
      <w:r>
        <w:t>无法确定</w:t>
      </w:r>
    </w:p>
    <w:p>
      <w:r>
        <w:rPr>
          <w:b/>
        </w:rPr>
        <w:t>推理过程：</w:t>
      </w:r>
    </w:p>
    <w:p>
      <w:r>
        <w:t>无推理过程</w:t>
      </w:r>
    </w:p>
    <w:p>
      <w:r>
        <w:rPr>
          <w:b/>
        </w:rPr>
        <w:t>结果：</w:t>
      </w:r>
      <w:r>
        <w:t>无法判断</w:t>
      </w:r>
    </w:p>
    <w:p>
      <w:r>
        <w:t>--------------------------------------------------</w:t>
      </w:r>
    </w:p>
    <w:p>
      <w:r>
        <w:rPr>
          <w:b/>
        </w:rPr>
        <w:t>第 1 题:</w:t>
      </w:r>
    </w:p>
    <w:p>
      <w:r>
        <w:rPr>
          <w:b/>
        </w:rPr>
        <w:t>题目：</w:t>
      </w:r>
      <w:r>
        <w:rPr>
          <w:sz w:val="24"/>
        </w:rPr>
        <w:t xml:space="preserve">OpenStack 是开源云操作系统，可控制整个数据中心的大型___计算 _，__ _网络_____和____存储____资源池。  </w:t>
        <w:br/>
        <w:br/>
        <w:br/>
        <w:t># 二、简答题</w:t>
      </w:r>
    </w:p>
    <w:p>
      <w:r>
        <w:rPr>
          <w:b/>
        </w:rPr>
        <w:t>回答：</w:t>
      </w:r>
      <w:r>
        <w:t>无法确定</w:t>
      </w:r>
    </w:p>
    <w:p>
      <w:r>
        <w:rPr>
          <w:b/>
        </w:rPr>
        <w:t>推理过程：</w:t>
      </w:r>
    </w:p>
    <w:p>
      <w:r>
        <w:t>无推理过程</w:t>
      </w:r>
    </w:p>
    <w:p>
      <w:r>
        <w:rPr>
          <w:b/>
        </w:rPr>
        <w:t>结果：</w:t>
      </w:r>
      <w:r>
        <w:t>无法判断</w:t>
      </w:r>
    </w:p>
    <w:p>
      <w:r>
        <w:t>--------------------------------------------------</w:t>
      </w:r>
    </w:p>
    <w:p>
      <w:r>
        <w:rPr>
          <w:b/>
        </w:rPr>
        <w:t>第 1 题:</w:t>
      </w:r>
    </w:p>
    <w:p>
      <w:r>
        <w:rPr>
          <w:b/>
        </w:rPr>
        <w:t>题目：</w:t>
      </w:r>
      <w:r>
        <w:rPr>
          <w:sz w:val="24"/>
        </w:rPr>
        <w:t>OpenStack 和虚拟化、云计算什么关系？虚拟化是技术手段，OpenStack 是管理工具，云计算是服务模式。OpenStack 通过整合虚拟化技术，将底层资源抽象为标准化服务，推动云计算从“资源管理”向“服务交付”演进</w:t>
      </w:r>
    </w:p>
    <w:p>
      <w:r>
        <w:rPr>
          <w:b/>
        </w:rPr>
        <w:t>回答：</w:t>
      </w:r>
      <w:r>
        <w:t>无法确定</w:t>
      </w:r>
    </w:p>
    <w:p>
      <w:r>
        <w:rPr>
          <w:b/>
        </w:rPr>
        <w:t>推理过程：</w:t>
      </w:r>
    </w:p>
    <w:p>
      <w:r>
        <w:t>无推理过程</w:t>
      </w:r>
    </w:p>
    <w:p>
      <w:r>
        <w:rPr>
          <w:b/>
        </w:rPr>
        <w:t>结果：</w:t>
      </w:r>
      <w:r>
        <w:t>无法判断</w:t>
      </w:r>
    </w:p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