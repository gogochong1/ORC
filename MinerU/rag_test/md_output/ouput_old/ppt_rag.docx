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题目分析报告</w:t>
      </w:r>
    </w:p>
    <w:p>
      <w:r>
        <w:rPr>
          <w:b/>
        </w:rPr>
        <w:t>第 1 题:</w:t>
      </w:r>
    </w:p>
    <w:p>
      <w:r>
        <w:rPr>
          <w:b/>
        </w:rPr>
        <w:t>题目：</w:t>
      </w:r>
      <w:r>
        <w:rPr>
          <w:sz w:val="24"/>
        </w:rPr>
        <w:t xml:space="preserve">生产环境的控制节点建议（  C  ）台以上，其他节点按需求部署  </w:t>
        <w:br/>
        <w:br/>
        <w:t xml:space="preserve">A、1 B、2 C、3 D、4  </w:t>
        <w:br/>
        <w:br/>
        <w:br/>
        <w:t># 填空题</w:t>
      </w:r>
    </w:p>
    <w:p>
      <w:r>
        <w:rPr>
          <w:sz w:val="22"/>
        </w:rPr>
        <w:t>A、1</w:t>
      </w:r>
    </w:p>
    <w:p>
      <w:r>
        <w:rPr>
          <w:sz w:val="22"/>
        </w:rPr>
        <w:t>B、2</w:t>
      </w:r>
    </w:p>
    <w:p>
      <w:r>
        <w:rPr>
          <w:sz w:val="22"/>
        </w:rPr>
        <w:t>C、3</w:t>
      </w:r>
    </w:p>
    <w:p>
      <w:r>
        <w:rPr>
          <w:b/>
        </w:rPr>
        <w:t>回答：</w:t>
      </w:r>
      <w:r>
        <w:t>C、3</w:t>
      </w:r>
    </w:p>
    <w:p>
      <w:r>
        <w:rPr>
          <w:b/>
        </w:rPr>
        <w:t>推理过程：</w:t>
      </w:r>
    </w:p>
    <w:p>
      <w:r>
        <w:t>在生产环境中，控制节点需要保证高可用性。根据分布式系统的设计原则，控制节点通常采用多数派仲裁机制（如raft或Paxos共识算法）。若控制节点为3台，则允许1台故障仍能保持系统正常运行；若只有2台，则1台故障会导致无法形成多数，系统可能瘫痪。因此，控制节点至少需要3台以上才能满足高可用要求。</w:t>
      </w:r>
    </w:p>
    <w:p>
      <w:r>
        <w:rPr>
          <w:b/>
        </w:rPr>
        <w:t>结果：</w:t>
      </w:r>
      <w:r>
        <w:t>需要进一步验证</w:t>
      </w:r>
    </w:p>
    <w:p>
      <w:r>
        <w:t>--------------------------------------------------</w:t>
      </w:r>
    </w:p>
    <w:p>
      <w:r>
        <w:rPr>
          <w:b/>
        </w:rPr>
        <w:t>第 1 题:</w:t>
      </w:r>
    </w:p>
    <w:p>
      <w:r>
        <w:rPr>
          <w:b/>
        </w:rPr>
        <w:t>题目：</w:t>
      </w:r>
      <w:r>
        <w:rPr>
          <w:sz w:val="24"/>
        </w:rPr>
        <w:t xml:space="preserve">OpenStack 是开源云操作系统，可控制整个数据中心的大型___计算 _，__ _网络_____和____存储____资源池。  </w:t>
        <w:br/>
        <w:br/>
        <w:br/>
        <w:t># 二、简答题</w:t>
      </w:r>
    </w:p>
    <w:p>
      <w:r>
        <w:rPr>
          <w:b/>
        </w:rPr>
        <w:t>回答：</w:t>
      </w:r>
      <w:r>
        <w:t>计算、网络、存储</w:t>
      </w:r>
    </w:p>
    <w:p>
      <w:r>
        <w:rPr>
          <w:b/>
        </w:rPr>
        <w:t>推理过程：</w:t>
      </w:r>
    </w:p>
    <w:p>
      <w:r>
        <w:t>根据知识库内容，OpenStack作为开源云操作系统，核心功能是管理数据中心的三大基础资源。根据云计算的典型架构，数据中心资源主要分为计算资源（如虚拟机实例）、网络资源（如虚拟网络和网络服务）以及存储资源（如块存储和对象存储）。知识库明确提到OpenStack控制"计算、网络和存储资源池"，因此三个空格应按此顺序填入。</w:t>
      </w:r>
    </w:p>
    <w:p>
      <w:r>
        <w:rPr>
          <w:b/>
        </w:rPr>
        <w:t>结果：</w:t>
      </w:r>
      <w:r>
        <w:t>需要进一步验证</w:t>
      </w:r>
    </w:p>
    <w:p>
      <w:r>
        <w:t>--------------------------------------------------</w:t>
      </w:r>
    </w:p>
    <w:p>
      <w:r>
        <w:rPr>
          <w:b/>
        </w:rPr>
        <w:t>第 1 题:</w:t>
      </w:r>
    </w:p>
    <w:p>
      <w:r>
        <w:rPr>
          <w:b/>
        </w:rPr>
        <w:t>题目：</w:t>
      </w:r>
      <w:r>
        <w:rPr>
          <w:sz w:val="24"/>
        </w:rPr>
        <w:t>OpenStack 和虚拟化、云计算什么关系？虚拟化是技术手段，OpenStack 是管理工具，云计算是服务模式。OpenStack 通过整合虚拟化技术，将底层资源抽象为标准化服务，推动云计算从“资源管理”向“服务交付”演进</w:t>
      </w:r>
    </w:p>
    <w:p>
      <w:r>
        <w:rPr>
          <w:b/>
        </w:rPr>
        <w:t>回答：</w:t>
      </w:r>
      <w:r>
        <w:t>虚拟化是技术手段，OpenStack是管理工具，云计算是服务模式。OpenStack通过整合虚拟化技术，将底层物理资源抽象为标准化的虚拟化资源（如计算、网络、存储），并进一步封装为可灵活交付的服务，推动云计算从传统的“资源管理”模式发展为以用户需求为中心的“服务交付”模式，例如实现按需分配、弹性伸缩等云计算核心特性。</w:t>
      </w:r>
    </w:p>
    <w:p>
      <w:r>
        <w:rPr>
          <w:b/>
        </w:rPr>
        <w:t>推理过程：</w:t>
      </w:r>
    </w:p>
    <w:p>
      <w:r>
        <w:t>根据知识库内容，虚拟化是实现云计算的技术基础，通过将物理资源（如服务器、存储）抽象为虚拟资源，提升资源利用率。OpenStack作为开源的云计算管理平台，属于管理工具，其核心功能是整合虚拟化技术（如KVM、VMware等），将底层硬件资源统一抽象为标准化的计算、网络和存储服务。云计算则是一种服务模式，提供按需分配、弹性扩展的资源访问方式。OpenStack通过虚拟化技术将资源池化，并进一步封装为可灵活调用的服务接口，推动云计算从早期的“资源管理”（如手动分配虚拟机）向自动化、标准化的“服务交付”模式演进，例如提供IaaS（基础设施即服务）能力。</w:t>
      </w:r>
    </w:p>
    <w:p>
      <w:r>
        <w:rPr>
          <w:b/>
        </w:rPr>
        <w:t>结果：</w:t>
      </w:r>
      <w:r>
        <w:t>需要进一步验证</w:t>
      </w:r>
    </w:p>
    <w:p>
      <w:r>
        <w:t>--------------------------------------------------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