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xml:space="preserve">生产环境的控制节点建议（  C  ）台以上，其他节点按需求部署  </w:t>
        <w:br/>
        <w:br/>
        <w:t>A、1 B、2 C、3 D、4</w:t>
      </w:r>
    </w:p>
    <w:p>
      <w:r>
        <w:rPr>
          <w:sz w:val="22"/>
        </w:rPr>
        <w:t>A、1</w:t>
      </w:r>
    </w:p>
    <w:p>
      <w:r>
        <w:rPr>
          <w:sz w:val="22"/>
        </w:rPr>
        <w:t>B、2</w:t>
      </w:r>
    </w:p>
    <w:p>
      <w:r>
        <w:rPr>
          <w:sz w:val="22"/>
        </w:rPr>
        <w:t>C、3</w:t>
      </w:r>
    </w:p>
    <w:p>
      <w:r>
        <w:rPr>
          <w:sz w:val="22"/>
        </w:rPr>
        <w:t>D、4</w:t>
      </w:r>
    </w:p>
    <w:p>
      <w:r>
        <w:rPr>
          <w:b/>
        </w:rPr>
        <w:t>回答：</w:t>
      </w:r>
      <w:r>
        <w:t>C</w:t>
        <w:br/>
        <w:t>3. 正确选项：根据推理过程给出的分析，正确的答案是 C（3），因为它满足了生产环境的控制节点建议，即至少需要 3 个控制节点。</w:t>
      </w:r>
    </w:p>
    <w:p>
      <w:r>
        <w:rPr>
          <w:b/>
        </w:rPr>
        <w:t>推理过程：</w:t>
      </w:r>
    </w:p>
    <w:p>
      <w:r>
        <w:t>- 根据生产环境的控制节点建议（ C ）台以上，这意味着至少需要 3 个控制节点来保证系统的稳定性和可靠性。</w:t>
      </w:r>
    </w:p>
    <w:p>
      <w:r>
        <w:t>- 其他的节点按需求部署，意思是根据具体需求决定其他节点的数量，而不是硬性规定一定要某个数目。</w:t>
      </w:r>
    </w:p>
    <w:p>
      <w:r>
        <w:t>- 因此，我们可以推断出生产环境中最少应该有 3 个控制节点来保证系统的稳定性和可靠性。</w:t>
      </w:r>
    </w:p>
    <w:p>
      <w:r>
        <w:t>2.</w:t>
      </w:r>
    </w:p>
    <w:p>
      <w:r>
        <w:rPr>
          <w:b/>
        </w:rPr>
        <w:t>正确选项：</w:t>
      </w:r>
      <w:r>
        <w:t>根据推理过程给出的分析，正确的答案是 C（3），因为它满足了生产环境的控制节点建议，即至少需要 3 个控制节点。</w:t>
      </w:r>
    </w:p>
    <w:p>
      <w:r>
        <w:rPr>
          <w:b/>
        </w:rPr>
        <w:t>结果：</w:t>
      </w:r>
      <w:r>
        <w:t>错误</w:t>
      </w:r>
    </w:p>
    <w:p>
      <w:r>
        <w:t>--------------------------------------------------</w:t>
      </w:r>
    </w:p>
    <w:p>
      <w:r>
        <w:rPr>
          <w:b/>
        </w:rPr>
        <w:t>第 2 题:</w:t>
      </w:r>
    </w:p>
    <w:p>
      <w:r>
        <w:rPr>
          <w:b/>
        </w:rPr>
        <w:t>题目：</w:t>
      </w:r>
      <w:r>
        <w:rPr>
          <w:sz w:val="24"/>
        </w:rPr>
        <w:t xml:space="preserve">（  A  ）服务为云应用程序编排OpenStack 基础架构资源  </w:t>
        <w:br/>
        <w:br/>
        <w:t>A、heat  B、glance  C、nova  D、swift</w:t>
      </w:r>
    </w:p>
    <w:p>
      <w:r>
        <w:rPr>
          <w:sz w:val="22"/>
        </w:rPr>
        <w:t>A、heat</w:t>
      </w:r>
    </w:p>
    <w:p>
      <w:r>
        <w:rPr>
          <w:sz w:val="22"/>
        </w:rPr>
        <w:t>B、glance</w:t>
      </w:r>
    </w:p>
    <w:p>
      <w:r>
        <w:rPr>
          <w:sz w:val="22"/>
        </w:rPr>
        <w:t>C、nova</w:t>
      </w:r>
    </w:p>
    <w:p>
      <w:r>
        <w:rPr>
          <w:sz w:val="22"/>
        </w:rPr>
        <w:t>D、swift</w:t>
      </w:r>
    </w:p>
    <w:p>
      <w:r>
        <w:rPr>
          <w:b/>
        </w:rPr>
        <w:t>回答：</w:t>
      </w:r>
      <w:r>
        <w:t>A</w:t>
        <w:br/>
        <w:br/>
        <w:t>3. 正确选项：A</w:t>
      </w:r>
    </w:p>
    <w:p>
      <w:r>
        <w:rPr>
          <w:b/>
        </w:rPr>
        <w:t>推理过程：</w:t>
      </w:r>
    </w:p>
    <w:p>
      <w:r>
        <w:t>- heat 服务主要用于为云应用程序编排OpenStack 基础架构资源，这个过程涉及将基础架构配置和管理转化为可执行的模板，从而实现快速、灵活的资源部署。</w:t>
      </w:r>
    </w:p>
    <w:p>
      <w:r>
        <w:t>- glance 服务主要负责提供图像服务，允许用户上传和管理各种类型的虚拟磁盘映像，不直接与资源编排有关。</w:t>
      </w:r>
    </w:p>
    <w:p>
      <w:r>
        <w:t>- nova 服务主要负责管理计算资源，如虚拟机的创建、启动和停止等，也不直接与资源编排相关。</w:t>
      </w:r>
    </w:p>
    <w:p>
      <w:r>
        <w:t>- swift 服务主要负责提供对象存储服务，用于长期数据存储，与资源编排无关。</w:t>
      </w:r>
    </w:p>
    <w:p>
      <w:r>
        <w:t>因此，基于这些功能，heat 服务是正确答案，因为它专门用于为云应用程序编排OpenStack 基础架构资源。</w:t>
      </w:r>
    </w:p>
    <w:p>
      <w:r>
        <w:t>2.</w:t>
      </w:r>
    </w:p>
    <w:p>
      <w:r>
        <w:rPr>
          <w:b/>
        </w:rPr>
        <w:t>正确选项：</w:t>
      </w:r>
      <w:r>
        <w:t>A</w:t>
      </w:r>
    </w:p>
    <w:p>
      <w:r>
        <w:rPr>
          <w:b/>
        </w:rPr>
        <w:t>结果：</w:t>
      </w:r>
      <w:r>
        <w:t>正确</w:t>
      </w:r>
    </w:p>
    <w:p>
      <w:r>
        <w:t>--------------------------------------------------</w:t>
      </w:r>
    </w:p>
    <w:p>
      <w:r>
        <w:rPr>
          <w:b/>
        </w:rPr>
        <w:t>第 3 题:</w:t>
      </w:r>
    </w:p>
    <w:p>
      <w:r>
        <w:rPr>
          <w:b/>
        </w:rPr>
        <w:t>题目：</w:t>
      </w:r>
      <w:r>
        <w:rPr>
          <w:sz w:val="24"/>
        </w:rPr>
        <w:t xml:space="preserve">（  B  ）服务提供发现、注册和检索虚拟机镜像功能  </w:t>
        <w:br/>
        <w:br/>
        <w:t>A、heat  B、glance  C、nova  D、swift</w:t>
      </w:r>
    </w:p>
    <w:p>
      <w:r>
        <w:rPr>
          <w:sz w:val="22"/>
        </w:rPr>
        <w:t>A、heat</w:t>
      </w:r>
    </w:p>
    <w:p>
      <w:r>
        <w:rPr>
          <w:sz w:val="22"/>
        </w:rPr>
        <w:t>B、glance</w:t>
      </w:r>
    </w:p>
    <w:p>
      <w:r>
        <w:rPr>
          <w:sz w:val="22"/>
        </w:rPr>
        <w:t>C、nova</w:t>
      </w:r>
    </w:p>
    <w:p>
      <w:r>
        <w:rPr>
          <w:sz w:val="22"/>
        </w:rPr>
        <w:t>D、swift</w:t>
      </w:r>
    </w:p>
    <w:p>
      <w:r>
        <w:rPr>
          <w:b/>
        </w:rPr>
        <w:t>回答：</w:t>
      </w:r>
      <w:r>
        <w:t>B</w:t>
        <w:br/>
        <w:t>3. 正确选项：B</w:t>
      </w:r>
    </w:p>
    <w:p>
      <w:r>
        <w:rPr>
          <w:b/>
        </w:rPr>
        <w:t>推理过程：</w:t>
      </w:r>
    </w:p>
    <w:p>
      <w:r>
        <w:t>- 这个问题要求我们识别在OpenStack中负责虚拟机镜像服务（image service）的组件。</w:t>
      </w:r>
    </w:p>
    <w:p>
      <w:r>
        <w:t>- glance是OpenStack中的一个核心组件，它负责提供发现、注册和检索虚拟机镜像的功能。它是一个API，允许用户上传、管理和下载虚拟机映像。</w:t>
      </w:r>
    </w:p>
    <w:p>
      <w:r>
        <w:t>- heat是OpenStack的一个另一个组件，它专注于资源部署和配置管理，而不是镜像服务。</w:t>
      </w:r>
    </w:p>
    <w:p>
      <w:r>
        <w:t>- nova是OpenStack中的计算组件，负责管理虚拟机的生命周期，但它不直接处理镜像发现、注册和检索功能。</w:t>
      </w:r>
    </w:p>
    <w:p>
      <w:r>
        <w:t>- swift是一个对象存储系统，用于在OpenStack中存储数据，如虚拟机映像，但是它不是负责提供服务发现、注册和检索虚拟机镜像的组件。</w:t>
      </w:r>
    </w:p>
    <w:p>
      <w:r>
        <w:t>2.</w:t>
      </w:r>
    </w:p>
    <w:p>
      <w:r>
        <w:rPr>
          <w:b/>
        </w:rPr>
        <w:t>正确选项：</w:t>
      </w:r>
      <w:r>
        <w:t>B</w:t>
      </w:r>
    </w:p>
    <w:p>
      <w:r>
        <w:rPr>
          <w:b/>
        </w:rPr>
        <w:t>结果：</w:t>
      </w:r>
      <w:r>
        <w:t>错误</w:t>
      </w:r>
    </w:p>
    <w:p>
      <w:r>
        <w:t>--------------------------------------------------</w:t>
      </w:r>
    </w:p>
    <w:p>
      <w:r>
        <w:rPr>
          <w:b/>
        </w:rPr>
        <w:t>第 4 题:</w:t>
      </w:r>
    </w:p>
    <w:p>
      <w:r>
        <w:rPr>
          <w:b/>
        </w:rPr>
        <w:t>题目：</w:t>
      </w:r>
      <w:r>
        <w:rPr>
          <w:sz w:val="24"/>
        </w:rPr>
        <w:t xml:space="preserve">计算服务首次出现在 OpenStack 的（  C  ）版本中  </w:t>
        <w:br/>
        <w:br/>
        <w:t>A、Folsom  B、Havana C、Austin  D、Bexar</w:t>
      </w:r>
    </w:p>
    <w:p>
      <w:r>
        <w:rPr>
          <w:sz w:val="22"/>
        </w:rPr>
        <w:t>A、Folsom</w:t>
      </w:r>
    </w:p>
    <w:p>
      <w:r>
        <w:rPr>
          <w:sz w:val="22"/>
        </w:rPr>
        <w:t>B、Havana</w:t>
      </w:r>
    </w:p>
    <w:p>
      <w:r>
        <w:rPr>
          <w:sz w:val="22"/>
        </w:rPr>
        <w:t>C、Austin</w:t>
      </w:r>
    </w:p>
    <w:p>
      <w:r>
        <w:rPr>
          <w:sz w:val="22"/>
        </w:rPr>
        <w:t>D、Bexar</w:t>
      </w:r>
    </w:p>
    <w:p>
      <w:r>
        <w:rPr>
          <w:b/>
        </w:rPr>
        <w:t>回答：</w:t>
      </w:r>
      <w:r>
        <w:t>选项 C</w:t>
        <w:br/>
        <w:br/>
        <w:t>3. 正确选项：C</w:t>
      </w:r>
    </w:p>
    <w:p>
      <w:r>
        <w:rPr>
          <w:b/>
        </w:rPr>
        <w:t>推理过程：</w:t>
      </w:r>
    </w:p>
    <w:p>
      <w:r>
        <w:t>计算服务在 OpenStack 中的出现是一个重要事件，需要了解 OpenStack 的版本历史和各个版本中引入的新功能。</w:t>
      </w:r>
    </w:p>
    <w:p>
      <w:r>
        <w:t>首先，我们来看看选项中的每一个版本：</w:t>
      </w:r>
    </w:p>
    <w:p>
      <w:r>
        <w:t>- Folsom：这是 OpenStack 2012 年的第四个版本，但它不被记录为引入计算服务。</w:t>
      </w:r>
    </w:p>
    <w:p>
      <w:r>
        <w:t>- Havana：这是 OpenStack 2013 年的第六个版本，同样没有提到计算服务的出现。</w:t>
      </w:r>
    </w:p>
    <w:p>
      <w:r>
        <w:t>- Austin：这是 OpenStack 2014 年的第八个版本，在这个版本中，OpenStack 开始引入计算服务（Nova）作为基础设施即服务 (IaaS) 的关键组件，这是通过 Horizon 用户界面来管理和监控虚拟机的。</w:t>
      </w:r>
    </w:p>
    <w:p>
      <w:r>
        <w:t>- Bexar：这是 OpenStack 2013 年的第五个版本，但它不被记录为引入计算服务。</w:t>
      </w:r>
    </w:p>
    <w:p>
      <w:r>
        <w:t>因此，推理过程表明 Austin 是正确的答案，因为在这个版本中 OpenStack 开始引入计算服务作为其 IaaS 组件之一。</w:t>
      </w:r>
    </w:p>
    <w:p>
      <w:r>
        <w:t>2.</w:t>
      </w:r>
    </w:p>
    <w:p>
      <w:r>
        <w:rPr>
          <w:b/>
        </w:rPr>
        <w:t>正确选项：</w:t>
      </w:r>
      <w:r>
        <w:t>C</w:t>
      </w:r>
    </w:p>
    <w:p>
      <w:r>
        <w:rPr>
          <w:b/>
        </w:rPr>
        <w:t>结果：</w:t>
      </w:r>
      <w:r>
        <w:t>正确</w:t>
      </w:r>
    </w:p>
    <w:p>
      <w:r>
        <w:t>--------------------------------------------------</w:t>
      </w:r>
    </w:p>
    <w:p>
      <w:r>
        <w:rPr>
          <w:b/>
        </w:rPr>
        <w:t>第 5 题:</w:t>
      </w:r>
    </w:p>
    <w:p>
      <w:r>
        <w:rPr>
          <w:b/>
        </w:rPr>
        <w:t>题目：</w:t>
      </w:r>
      <w:r>
        <w:rPr>
          <w:sz w:val="24"/>
        </w:rPr>
        <w:t xml:space="preserve">NOVA 不依赖下面哪个 OpenStack 服务（  D  ）  </w:t>
        <w:br/>
        <w:br/>
        <w:t xml:space="preserve">A、keystone  B、glance  C、neutron  D、swift  </w:t>
        <w:br/>
        <w:br/>
        <w:t># 填空题</w:t>
      </w:r>
    </w:p>
    <w:p>
      <w:r>
        <w:rPr>
          <w:sz w:val="22"/>
        </w:rPr>
        <w:t>A、keystone</w:t>
      </w:r>
    </w:p>
    <w:p>
      <w:r>
        <w:rPr>
          <w:sz w:val="22"/>
        </w:rPr>
        <w:t>B、glance</w:t>
      </w:r>
    </w:p>
    <w:p>
      <w:r>
        <w:rPr>
          <w:sz w:val="22"/>
        </w:rPr>
        <w:t>C、neutron</w:t>
      </w:r>
    </w:p>
    <w:p>
      <w:r>
        <w:rPr>
          <w:b/>
        </w:rPr>
        <w:t>回答：</w:t>
      </w:r>
      <w:r>
        <w:t>B</w:t>
        <w:br/>
        <w:br/>
        <w:t>3. 正确选项：B</w:t>
      </w:r>
    </w:p>
    <w:p>
      <w:r>
        <w:rPr>
          <w:b/>
        </w:rPr>
        <w:t>推理过程：</w:t>
      </w:r>
    </w:p>
    <w:p>
      <w:r>
        <w:t>NOVA（OpenStack计算服务）是一个提供虚拟机管理功能的系统，它不依赖于以下几个 OpenStack 服务之一来运作。</w:t>
      </w:r>
    </w:p>
    <w:p>
      <w:r>
        <w:t>首先，我们需要了解每个选项所代表的服务：</w:t>
      </w:r>
    </w:p>
    <w:p>
      <w:r>
        <w:t>A、keystone：身份认证和授权服务，为其他 OpenStack 组件提供身份验证和授权功能。</w:t>
      </w:r>
    </w:p>
    <w:p>
      <w:r>
        <w:t>B、glance：镜像服务，负责管理虚拟机镜像的存储和检索。</w:t>
      </w:r>
    </w:p>
    <w:p>
      <w:r>
        <w:t>C、neutron：网络服务，负责为虚拟机提供网络连接和配置。</w:t>
      </w:r>
    </w:p>
    <w:p>
      <w:r>
        <w:t>接下来，我们分析每个选项与 NOVA 之间的依赖关系：</w:t>
      </w:r>
    </w:p>
    <w:p>
      <w:r>
        <w:t>- keystone：NOVA 需要通过 keystone 来获取授权，以便访问其他 OpenStack 组件，因此 keystone 是 NOVA 的依赖。</w:t>
      </w:r>
    </w:p>
    <w:p>
      <w:r>
        <w:t>- glance：虽然 glance 提供了虚拟机镜像的存储和检索功能，但 NOVA 本身并不直接依赖于 glance 才能运作。NOVA 可以通过其他途径获取镜像，例如通过 HTTP 服务提供者或本地文件系统，因此 glance 不是 NOVA 的硬性依赖。</w:t>
      </w:r>
    </w:p>
    <w:p>
      <w:r>
        <w:t>- neutron：NOVA 需要通过 neutron 来为虚拟机配置网络设置，这样才能让虚拟机与外部世界进行通信。因此，neutron 是 NOVA 的依赖。</w:t>
      </w:r>
    </w:p>
    <w:p>
      <w:r>
        <w:t>综上所述，我们可以得出结论。</w:t>
      </w:r>
    </w:p>
    <w:p>
      <w:r>
        <w:t>2.</w:t>
      </w:r>
    </w:p>
    <w:p>
      <w:r>
        <w:rPr>
          <w:b/>
        </w:rPr>
        <w:t>正确选项：</w:t>
      </w:r>
      <w:r>
        <w:t>B</w:t>
      </w:r>
    </w:p>
    <w:p>
      <w:r>
        <w:rPr>
          <w:b/>
        </w:rPr>
        <w:t>结果：</w:t>
      </w:r>
      <w:r>
        <w:t>错误</w:t>
      </w:r>
    </w:p>
    <w:p>
      <w:r>
        <w:t>--------------------------------------------------</w:t>
      </w:r>
    </w:p>
    <w:p>
      <w:r>
        <w:rPr>
          <w:b/>
        </w:rPr>
        <w:t>第 1 题:</w:t>
      </w:r>
    </w:p>
    <w:p>
      <w:r>
        <w:rPr>
          <w:b/>
        </w:rPr>
        <w:t>题目：</w:t>
      </w:r>
      <w:r>
        <w:rPr>
          <w:sz w:val="24"/>
        </w:rPr>
        <w:t>OpenStack 是开源云操作系统，可控制整个数据中心的大型___计算 _，__ _网络_____和____存储____资源池。</w:t>
      </w:r>
    </w:p>
    <w:p>
      <w:r>
        <w:rPr>
          <w:b/>
        </w:rPr>
        <w:t>回答：</w:t>
      </w:r>
      <w:r>
        <w:t>- 大型计算</w:t>
        <w:br/>
        <w:t xml:space="preserve">   - 弱网连接</w:t>
        <w:br/>
        <w:t xml:space="preserve">   - 应用程序</w:t>
        <w:br/>
        <w:br/>
        <w:t>3.</w:t>
      </w:r>
    </w:p>
    <w:p>
      <w:r>
        <w:rPr>
          <w:b/>
        </w:rPr>
        <w:t>推理过程：</w:t>
      </w:r>
    </w:p>
    <w:p>
      <w:r>
        <w:t>- 分析题目要求：题目要求描述 OpenStack 的功能和作用，特别是控制数据中心中的资源池。</w:t>
      </w:r>
    </w:p>
    <w:p>
      <w:r>
        <w:t>- 解释填空内容的合理性：填空部分涉及计算、网络和存储资源，这些都是计算机系统中基本组成部分，需要被管理和调配以满足应用需求。OpenStack作为开源云操作系统，其功能必然包括这些方面的控制。</w:t>
      </w:r>
    </w:p>
    <w:p>
      <w:r>
        <w:t>- 提供相关知识点支持：OpenStack广泛用于构建私有、公有和混合式云环境，它们提供了计算、网络和存储服务，能够动态地分配和管理资源以满足用户需求。</w:t>
      </w:r>
    </w:p>
    <w:p>
      <w:r>
        <w:t>2.</w:t>
      </w:r>
    </w:p>
    <w:p>
      <w:r>
        <w:rPr>
          <w:b/>
        </w:rPr>
        <w:t>正确答案：</w:t>
      </w:r>
      <w:r>
        <w:t>大型计算、弱网连接、应用程序</w:t>
      </w:r>
    </w:p>
    <w:p>
      <w:r>
        <w:rPr>
          <w:b/>
        </w:rPr>
        <w:t>结果：</w:t>
      </w:r>
      <w:r>
        <w:t>正确</w:t>
      </w:r>
    </w:p>
    <w:p>
      <w:r>
        <w:t>--------------------------------------------------</w:t>
      </w:r>
    </w:p>
    <w:p>
      <w:r>
        <w:rPr>
          <w:b/>
        </w:rPr>
        <w:t>第 2 题:</w:t>
      </w:r>
    </w:p>
    <w:p>
      <w:r>
        <w:rPr>
          <w:b/>
        </w:rPr>
        <w:t>题目：</w:t>
      </w:r>
      <w:r>
        <w:rPr>
          <w:sz w:val="24"/>
        </w:rPr>
        <w:t>用户能够通过 API_ CMD 或____WebUI 配置资源。</w:t>
      </w:r>
    </w:p>
    <w:p>
      <w:r>
        <w:rPr>
          <w:b/>
        </w:rPr>
        <w:t>回答：</w:t>
      </w:r>
      <w:r>
        <w:t>API_ CMD or WebUI</w:t>
        <w:br/>
        <w:br/>
        <w:t>3.</w:t>
      </w:r>
    </w:p>
    <w:p>
      <w:r>
        <w:rPr>
          <w:b/>
        </w:rPr>
        <w:t>推理过程：</w:t>
      </w:r>
    </w:p>
    <w:p>
      <w:r>
        <w:t>- 分析题目要求：该问题要求用户理解资源配置的接口选项。</w:t>
      </w:r>
    </w:p>
    <w:p>
      <w:r>
        <w:t>- 解释填空内容的合理性：根据API和WebUI的定义，API通常用于程序间通信，WebUI则是指网页用户界面。两者都是用于与系统交互的方式，但它们具有不同的目的和特点。如果用户能够通过API配置资源，那么同样也应该可以通过另一个选项（这里是WebUI）来完成相同的操作。</w:t>
      </w:r>
    </w:p>
    <w:p>
      <w:r>
        <w:t>- 提供相关知识点支持：在软件开发中，API（Application Programming Interface）是一组定义好的接口，用于实现软件之间的通信和数据交换。它允许不同系统或程序之间进行互操作。另一方面，WebUI是指用户通过浏览器访问和使用一个系统或应用程序的界面。因此，如果用户能够直接在网页上配置资源，那么这也是一种合理的方式。</w:t>
      </w:r>
    </w:p>
    <w:p>
      <w:r>
        <w:t>2.</w:t>
      </w:r>
    </w:p>
    <w:p>
      <w:r>
        <w:rPr>
          <w:b/>
        </w:rPr>
        <w:t>正确答案：</w:t>
      </w:r>
      <w:r>
        <w:t xml:space="preserve">正确答案应该是 “API_CMD 或 WebUI”。 </w:t>
        <w:br/>
        <w:br/>
        <w:t>分析：根据推理过程，通过 API_ CMD 或 WebUI 配置资源都是可能和合理的。因此，正确答案包含这两种选项。</w:t>
      </w:r>
    </w:p>
    <w:p>
      <w:r>
        <w:rPr>
          <w:b/>
        </w:rPr>
        <w:t>结果：</w:t>
      </w:r>
      <w:r>
        <w:t>正确</w:t>
      </w:r>
    </w:p>
    <w:p>
      <w:r>
        <w:t>--------------------------------------------------</w:t>
      </w:r>
    </w:p>
    <w:p>
      <w:r>
        <w:rPr>
          <w:b/>
        </w:rPr>
        <w:t>第 3 题:</w:t>
      </w:r>
    </w:p>
    <w:p>
      <w:r>
        <w:rPr>
          <w:b/>
        </w:rPr>
        <w:t>题目：</w:t>
      </w:r>
      <w:r>
        <w:rPr>
          <w:sz w:val="24"/>
        </w:rPr>
        <w:t>OpenStack 的设计思想开源、拓展、可扩展</w:t>
      </w:r>
    </w:p>
    <w:p>
      <w:r>
        <w:rPr>
          <w:b/>
        </w:rPr>
        <w:t>回答：</w:t>
      </w:r>
      <w:r>
        <w:t>3. 正确选项：开源、可扩展、拓展性</w:t>
        <w:br/>
        <w:br/>
        <w:t>因此，正确答案是C选项“开源、可扩展、拓展性”。</w:t>
      </w:r>
    </w:p>
    <w:p>
      <w:r>
        <w:rPr>
          <w:b/>
        </w:rPr>
        <w:t>推理过程：</w:t>
      </w:r>
    </w:p>
    <w:p>
      <w:r>
        <w:t>- OpenStack 的设计思想确实强调了开源、可扩展和拓展性，这些特点使得OpenStack成为一个适合大规模云计算需求的平台。</w:t>
      </w:r>
    </w:p>
    <w:p>
      <w:r>
        <w:t>- 开源是指OpenStack的代码可以自由获取和修改，任何人都可以参与到其开发过程中，从而实现社区驱动的发展，这也是OpenStack获得广泛采用的一个重要原因。</w:t>
      </w:r>
    </w:p>
    <w:p>
      <w:r>
        <w:t>- 可扩展性是指OpenStack能够根据实际需要进行横向或纵向扩展，以满足不断增长的云计算需求，这使得OpenStack具有很强的灵活性和高可用性。</w:t>
      </w:r>
    </w:p>
    <w:p>
      <w:r>
        <w:t>- 拓展性则是指OpenStack提供了多种接口和协议，使得用户可以在不改变底层基础架构的情况下添加新的功能或服务，从而提高系统的整体效率和可靠性。</w:t>
      </w:r>
    </w:p>
    <w:p>
      <w:r>
        <w:t>- 选项B“安全性”不是OpenStack设计思想的主要特点，虽然OpenStack确实提供了多种安全机制来保护云计算环境，但这并不是其设计思想的核心部分。</w:t>
      </w:r>
    </w:p>
    <w:p>
      <w:r>
        <w:t>- 选项C“高性能”是OpenStack的一个重要优势，但它并不是设计思想的直接体现。 OpenStack通过优化算法和资源调度等手段来提高系统的整体性能，但这不是其设计思想的主要内容。</w:t>
      </w:r>
    </w:p>
    <w:p>
      <w:r>
        <w:t>2.</w:t>
      </w:r>
    </w:p>
    <w:p>
      <w:r>
        <w:rPr>
          <w:b/>
        </w:rPr>
        <w:t>正确选项：</w:t>
      </w:r>
      <w:r>
        <w:t>开源、可扩展、拓展性</w:t>
        <w:br/>
        <w:br/>
        <w:t>因此，正确答案是C选项“开源、可扩展、拓展性”。</w:t>
      </w:r>
    </w:p>
    <w:p>
      <w:r>
        <w:rPr>
          <w:b/>
        </w:rPr>
        <w:t>结果：</w:t>
      </w:r>
      <w:r>
        <w:t>错误</w:t>
      </w:r>
    </w:p>
    <w:p>
      <w:r>
        <w:t>--------------------------------------------------</w:t>
      </w:r>
    </w:p>
    <w:p>
      <w:r>
        <w:rPr>
          <w:b/>
        </w:rPr>
        <w:t>第 4 题:</w:t>
      </w:r>
    </w:p>
    <w:p>
      <w:r>
        <w:rPr>
          <w:b/>
        </w:rPr>
        <w:t>题目：</w:t>
      </w:r>
      <w:r>
        <w:rPr>
          <w:sz w:val="24"/>
        </w:rPr>
        <w:t>OpenStack 核心服务主要包括 Nova（计算）、Neutron（网络）、Glance（镜像）、Cinder（块存储）、Swift（对象存储）、Keystone（身份认证）、Horizon（Web 控制台）、Ceilometer（监控/计费）、Heat（编排）、Ironic（裸金属管理）</w:t>
      </w:r>
    </w:p>
    <w:p>
      <w:r>
        <w:rPr>
          <w:b/>
        </w:rPr>
        <w:t>回答：</w:t>
      </w:r>
      <w:r>
        <w:t>Nova、Neutron、Glance、Cinder、Swift、Keystone、Horizon、Ceilometer、Heat</w:t>
        <w:br/>
        <w:br/>
        <w:t>3. 正确选项： Nova、Neutron、Glance、Cinder、Swift、Keystone、Horizon、Ceilometer、Heat</w:t>
      </w:r>
    </w:p>
    <w:p>
      <w:r>
        <w:rPr>
          <w:b/>
        </w:rPr>
        <w:t>推理过程：</w:t>
      </w:r>
    </w:p>
    <w:p>
      <w:r>
        <w:t>- OpenStack 是一个开源云计算平台，核心服务是其功能和特性的基石。</w:t>
      </w:r>
    </w:p>
    <w:p>
      <w:r>
        <w:t>- Nova（计算）提供虚拟机管理，Neutron（网络）负责虚拟网络设置，Glance（镜像）用于存储和管理虚拟机映像，Cinder（块存储）为虚拟机提供持久化存储，Swift（对象存储）则用来存储非结构化数据。</w:t>
      </w:r>
    </w:p>
    <w:p>
      <w:r>
        <w:t>- Keystone（身份认证）是OpenStack身份认证服务，Horizon（Web 控制台）为用户提供了一个图形界面管理OpenStack云资源，Ceilometer（监控/计费）用于收集和分析云系统的性能、利用率等指标，Heat（编排）则用于定义和部署应用程序或服务。</w:t>
      </w:r>
    </w:p>
    <w:p>
      <w:r>
        <w:t>- Ironic（裸金属管理）是OpenStack中负责管理裸金属服务器的组件，而不是核心服务之一。</w:t>
      </w:r>
    </w:p>
    <w:p>
      <w:r>
        <w:t>根据上述分析，不包括Ironic在内的其他选项都是OpenStack核心服务。</w:t>
      </w:r>
    </w:p>
    <w:p>
      <w:r>
        <w:t>2.</w:t>
      </w:r>
    </w:p>
    <w:p>
      <w:r>
        <w:rPr>
          <w:b/>
        </w:rPr>
        <w:t>正确选项：</w:t>
      </w:r>
      <w:r>
        <w:t>Nova、Neutron、Glance、Cinder、Swift、Keystone、Horizon、Ceilometer、Heat</w:t>
      </w:r>
    </w:p>
    <w:p>
      <w:r>
        <w:rPr>
          <w:b/>
        </w:rPr>
        <w:t>结果：</w:t>
      </w:r>
      <w:r>
        <w:t>错误</w:t>
      </w:r>
    </w:p>
    <w:p>
      <w:r>
        <w:t>--------------------------------------------------</w:t>
      </w:r>
    </w:p>
    <w:p>
      <w:r>
        <w:rPr>
          <w:b/>
        </w:rPr>
        <w:t>第 5 题:</w:t>
      </w:r>
    </w:p>
    <w:p>
      <w:r>
        <w:rPr>
          <w:b/>
        </w:rPr>
        <w:t>题目：</w:t>
      </w:r>
      <w:r>
        <w:rPr>
          <w:sz w:val="24"/>
        </w:rPr>
        <w:t>Nova 支持管理虚拟机实例、卷、网络资源</w:t>
      </w:r>
    </w:p>
    <w:p>
      <w:r>
        <w:rPr>
          <w:b/>
        </w:rPr>
        <w:t>回答：</w:t>
      </w:r>
      <w:r>
        <w:t>Nova 是 OpenStack 中的一部分，负责管理虚拟机实例（Instances）、卷（Volumes）和网络资源（Networking）。它提供了一个可扩展、易于使用的系统，让用户能够创建、管理和监控虚拟机、存储和网络资源。因此，这个选项是正确的。</w:t>
        <w:br/>
        <w:t>- 说明其他选项为什么不正确：其他选项可能与 Nova 相关，但它们并不是 Nova 支持的主要功能。例如，Glance 是 OpenStack 中用于管理镜像（Images）的组件，而 Cinder 是用于管理块存储设备的组件。虽然 Nova 可能会与这些组件集成使用，但它们并不是 Nova 的核心功能。</w:t>
        <w:br/>
        <w:t>- 提供相关的知识点支持：Nova 支持管理虚拟机实例、卷和网络资源，这是 OpenStack 中的关键特性。理解 Nova 的作用以及它如何与其他 OpenStack 组件协同工作对于正确评估这个问题至关重要。</w:t>
        <w:br/>
        <w:br/>
        <w:t>2. 答案：</w:t>
        <w:br/>
        <w:t>选项 A: Nova 支持管理虚拟机实例、卷、网络资源</w:t>
        <w:br/>
        <w:br/>
        <w:t>3. 正确选项：选项 A</w:t>
      </w:r>
    </w:p>
    <w:p>
      <w:r>
        <w:rPr>
          <w:b/>
        </w:rPr>
        <w:t>推理过程：</w:t>
      </w:r>
    </w:p>
    <w:p>
      <w:r>
        <w:t>- 详细解释为什么选择这个</w:t>
      </w:r>
    </w:p>
    <w:p>
      <w:r>
        <w:rPr>
          <w:b/>
        </w:rPr>
        <w:t>正确选项：</w:t>
      </w:r>
      <w:r>
        <w:t>选项 A</w:t>
      </w:r>
    </w:p>
    <w:p>
      <w:r>
        <w:rPr>
          <w:b/>
        </w:rPr>
        <w:t>结果：</w:t>
      </w:r>
      <w:r>
        <w:t>错误</w:t>
      </w:r>
    </w:p>
    <w:p>
      <w:r>
        <w:t>--------------------------------------------------</w:t>
      </w:r>
    </w:p>
    <w:p>
      <w:r>
        <w:rPr>
          <w:b/>
        </w:rPr>
        <w:t>第 6 题:</w:t>
      </w:r>
    </w:p>
    <w:p>
      <w:r>
        <w:rPr>
          <w:b/>
        </w:rPr>
        <w:t>题目：</w:t>
      </w:r>
      <w:r>
        <w:rPr>
          <w:sz w:val="24"/>
        </w:rPr>
        <w:t>Swift 非常适合存储需要弹性扩展的非结构化数据</w:t>
      </w:r>
    </w:p>
    <w:p>
      <w:r>
        <w:rPr>
          <w:b/>
        </w:rPr>
        <w:t>回答：</w:t>
      </w:r>
      <w:r>
        <w:t>- 我会选择选项Swift非常适合存储需要弹性扩展的非结构化数据</w:t>
        <w:br/>
        <w:br/>
        <w:t>3. 正确选项：正确答案是 Swift 非常适合存储需要弹性扩展的非结构化数据</w:t>
      </w:r>
    </w:p>
    <w:p>
      <w:r>
        <w:rPr>
          <w:b/>
        </w:rPr>
        <w:t>推理过程：</w:t>
      </w:r>
    </w:p>
    <w:p>
      <w:r>
        <w:t>-Swift是一种高级编程语言，特别适合用于开发iOS和macOS应用程序。它被设计为快速、安全且易于使用，而非结构化数据存储往往需要弹性扩展以应对不断变化的需求。</w:t>
      </w:r>
    </w:p>
    <w:p>
      <w:r>
        <w:t>-非结构化数据是指没有特定格式或结构的数据，例如图像、音频文件、视频等。这类数据通常难以通过传统关系型数据库管理，而NoSQL（Not Only SQL）数据库则提供了更好的存储和处理机制。</w:t>
      </w:r>
    </w:p>
    <w:p>
      <w:r>
        <w:t>-Swift在开发应用程序时，可以利用其强大的编程能力来处理和操作非结构化数据。它还支持对这些数据的高效存储和检索，包括使用云存储等弹性扩展技术。</w:t>
      </w:r>
    </w:p>
    <w:p>
      <w:r>
        <w:t>-其他选项不正确，因为它们没有准确反映Swift适合于存储需要弹性扩展的非结构化数据的特点。</w:t>
      </w:r>
    </w:p>
    <w:p>
      <w:r>
        <w:t>2. 相关知识点支持：</w:t>
      </w:r>
    </w:p>
    <w:p>
      <w:r>
        <w:t>- Swift是一种现代编程语言，其特点是易用、安全和快速等。它可以用于开发iOS和macOS应用程序，包括处理和操作各种类型的数据。</w:t>
      </w:r>
    </w:p>
    <w:p>
      <w:r>
        <w:t>- NoSQL数据库提供了更好的存储和处理机制来管理非结构化数据。</w:t>
      </w:r>
    </w:p>
    <w:p>
      <w:r>
        <w:t>- 弹性扩展技术（如云存储）可以帮助应对不断变化的需求。</w:t>
      </w:r>
    </w:p>
    <w:p>
      <w:r>
        <w:t>2.</w:t>
      </w:r>
    </w:p>
    <w:p>
      <w:r>
        <w:rPr>
          <w:b/>
        </w:rPr>
        <w:t>正确选项：</w:t>
      </w:r>
      <w:r>
        <w:t>正确答案是 Swift 非常适合存储需要弹性扩展的非结构化数据</w:t>
      </w:r>
    </w:p>
    <w:p>
      <w:r>
        <w:rPr>
          <w:b/>
        </w:rPr>
        <w:t>结果：</w:t>
      </w:r>
      <w:r>
        <w:t>正确</w:t>
      </w:r>
    </w:p>
    <w:p>
      <w:r>
        <w:t>--------------------------------------------------</w:t>
      </w:r>
    </w:p>
    <w:p>
      <w:r>
        <w:rPr>
          <w:b/>
        </w:rPr>
        <w:t>第 7 题:</w:t>
      </w:r>
    </w:p>
    <w:p>
      <w:r>
        <w:rPr>
          <w:b/>
        </w:rPr>
        <w:t>题目：</w:t>
      </w:r>
      <w:r>
        <w:rPr>
          <w:sz w:val="24"/>
        </w:rPr>
        <w:t xml:space="preserve">Keystone 提供身份验证，服务发现和分布式多租户授权  </w:t>
        <w:br/>
        <w:br/>
        <w:t># 二、简答题</w:t>
      </w:r>
    </w:p>
    <w:p>
      <w:r>
        <w:rPr>
          <w:b/>
        </w:rPr>
        <w:t>回答：</w:t>
      </w:r>
      <w:r>
        <w:t>Keystone**</w:t>
        <w:br/>
        <w:t>3. **正确选项：Keystone**</w:t>
        <w:br/>
        <w:br/>
        <w:t>最终答案是 Keystone。</w:t>
      </w:r>
    </w:p>
    <w:p>
      <w:r>
        <w:rPr>
          <w:b/>
        </w:rPr>
        <w:t>推理过程：</w:t>
      </w:r>
    </w:p>
    <w:p>
      <w:r>
        <w:t>**</w:t>
      </w:r>
    </w:p>
    <w:p>
      <w:r>
        <w:t>- Keystone 是 OpenStack 的核心服务之一，它提供了身份管理和认证功能。Keystone 的主要功能是为 OpenStack 环境中的其他服务（如 Nova、Neutron 等）提供身份验证和授权。这使得它能够控制对这些服务的访问权限。</w:t>
      </w:r>
    </w:p>
    <w:p>
      <w:r>
        <w:t>- 另外，Keystone 还提供服务发现功能，这允许用户根据 Keystone 中存储的信息找到 OpenStack 环境中可用的服务。例如，一个应用程序可以使用 Keystone 的 API 来获取有关 Nova 或 Neutron 服务的信息，从而使这些服务能够相互通信。</w:t>
      </w:r>
    </w:p>
    <w:p>
      <w:r>
        <w:t>- Keystone 中的分布式多租户授权功能允许用户根据项目或域的不同配置不同的访问控制策略。这意味着用户可以根据其需求自定义其项目和域的安全设置，从而实现更好的资源隔离和安全性。</w:t>
      </w:r>
    </w:p>
    <w:p>
      <w:r>
        <w:t>2. **</w:t>
      </w:r>
    </w:p>
    <w:p>
      <w:r>
        <w:rPr>
          <w:b/>
        </w:rPr>
        <w:t>正确选项：</w:t>
      </w:r>
      <w:r>
        <w:t>Keystone**</w:t>
        <w:br/>
        <w:br/>
        <w:t>最终答案是 Keystone。</w:t>
      </w:r>
    </w:p>
    <w:p>
      <w:r>
        <w:rPr>
          <w:b/>
        </w:rPr>
        <w:t>结果：</w:t>
      </w:r>
      <w:r>
        <w:t>错误</w:t>
      </w:r>
    </w:p>
    <w:p>
      <w:r>
        <w:t>--------------------------------------------------</w:t>
      </w:r>
    </w:p>
    <w:p>
      <w:r>
        <w:rPr>
          <w:b/>
        </w:rPr>
        <w:t>第 1 题:</w:t>
      </w:r>
    </w:p>
    <w:p>
      <w:r>
        <w:rPr>
          <w:b/>
        </w:rPr>
        <w:t>题目：</w:t>
      </w:r>
      <w:r>
        <w:rPr>
          <w:sz w:val="24"/>
        </w:rPr>
        <w:t>OpenStack 和虚拟化、云计算什么关系？虚拟化是技术手段，OpenStack 是管理工具，云计算是服务模式。OpenStack 通过整合虚拟化技术，将底层资源抽象为标准化服务，推动云计算从“资源管理”向“服务交付”演进</w:t>
      </w:r>
    </w:p>
    <w:p>
      <w:r>
        <w:rPr>
          <w:b/>
        </w:rPr>
        <w:t>回答：</w:t>
      </w:r>
      <w:r>
        <w:t>OpenStack是一种管理工具，它通过整合虚拟化技术，抽象底层资源为标准化服务，从而推动云计算从“资源管理”向“服务交付”演进。它是虚拟化和云计算的重要组成部分，并且是实现cloud计算的关键技术。</w:t>
        <w:br/>
        <w:br/>
        <w:t>3.</w:t>
      </w:r>
    </w:p>
    <w:p>
      <w:r>
        <w:rPr>
          <w:b/>
        </w:rPr>
        <w:t>推理过程：</w:t>
      </w:r>
    </w:p>
    <w:p>
      <w:r>
        <w:t>- 分析题目要求：题目要求了解OpenStack与虚拟化、云计算之间的关系，以及OpenStack如何通过整合虚拟化技术推动云计算从“资源管理”向“服务交付”演进。</w:t>
      </w:r>
    </w:p>
    <w:p>
      <w:r>
        <w:t>- 解释答案的合理性：答案表明了对主题的理解，并且提供了一个清晰的解释，说明了OpenStack在cloud计算中的作用。</w:t>
      </w:r>
    </w:p>
    <w:p>
      <w:r>
        <w:t>- 提供相关知识点支持：答案涉及虚拟化、云计算和OpenStack之间的关系，这些是IT领域常见的概念，因此提供了合理的知识支持。</w:t>
      </w:r>
    </w:p>
    <w:p>
      <w:r>
        <w:t>2.</w:t>
      </w:r>
    </w:p>
    <w:p>
      <w:r>
        <w:rPr>
          <w:b/>
        </w:rPr>
        <w:t>正确答案：</w:t>
      </w:r>
      <w:r>
        <w:t>OpenStack通过整合虚拟化技术，推动云计算从“资源管理”向“服务交付”演进。</w:t>
      </w:r>
    </w:p>
    <w:p>
      <w:r>
        <w:rPr>
          <w:b/>
        </w:rPr>
        <w:t>结果：</w:t>
      </w:r>
      <w:r>
        <w:t>正确</w:t>
      </w:r>
    </w:p>
    <w:p>
      <w:r>
        <w:t>--------------------------------------------------</w:t>
      </w:r>
    </w:p>
    <w:p>
      <w:r>
        <w:rPr>
          <w:b/>
        </w:rPr>
        <w:t>第 2 题:</w:t>
      </w:r>
    </w:p>
    <w:p>
      <w:r>
        <w:rPr>
          <w:b/>
        </w:rPr>
        <w:t>题目：</w:t>
      </w:r>
      <w:r>
        <w:rPr>
          <w:sz w:val="24"/>
        </w:rPr>
        <w:t>创建一个VM 需要些什么资源</w:t>
      </w:r>
    </w:p>
    <w:p>
      <w:r>
        <w:rPr>
          <w:b/>
        </w:rPr>
        <w:t>回答：</w:t>
      </w:r>
      <w:r>
        <w:t>选项1</w:t>
        <w:br/>
        <w:br/>
        <w:t>3. 正确选项：CPU、内存和硬盘空间</w:t>
      </w:r>
    </w:p>
    <w:p>
      <w:r>
        <w:rPr>
          <w:b/>
        </w:rPr>
        <w:t>推理过程：</w:t>
      </w:r>
    </w:p>
    <w:p>
      <w:r>
        <w:t>- 详细解释为什么选择这个答案</w:t>
      </w:r>
    </w:p>
    <w:p>
      <w:r>
        <w:t>创建一个虚拟机（VM）需要大量的计算资源，包括CPU、内存和硬盘空间等。这些资源将被用于模拟一台虚拟计算机，这意味着它们需要足够的处理能力来运行操作系统和应用程序。此外，虚拟化技术通常要求较高的性能，以保证在宿主机上创建多个VM时的稳定性和可靠性。</w:t>
      </w:r>
    </w:p>
    <w:p>
      <w:r>
        <w:t>- 说明其他选项为什么不正确</w:t>
      </w:r>
    </w:p>
    <w:p>
      <w:r>
        <w:t>其他选项如“网络资源”、“存储空间”或“安全设置”虽然对于VM的正常运行也很重要，但它们并不是创建VM所需的首要资源。这些资源是可以在需要时动态分配和调整的，而CPU、内存和硬盘空间等计算资源则需要根据VM的需求进行预先配置。</w:t>
      </w:r>
    </w:p>
    <w:p>
      <w:r>
        <w:t>- 提供相关的知识点支持</w:t>
      </w:r>
    </w:p>
    <w:p>
      <w:r>
        <w:t>虚拟化技术（如VMware或VirtualBox）通常要求宿主机有足够的CPU核心数和内存容量来运行多个VM。同时，硬盘空间也是必不可少的，以便在虚拟机上安装操作系统和应用程序。</w:t>
      </w:r>
    </w:p>
    <w:p>
      <w:r>
        <w:t>2.</w:t>
      </w:r>
    </w:p>
    <w:p>
      <w:r>
        <w:rPr>
          <w:b/>
        </w:rPr>
        <w:t>正确选项：</w:t>
      </w:r>
      <w:r>
        <w:t>CPU、内存和硬盘空间</w:t>
      </w:r>
    </w:p>
    <w:p>
      <w:r>
        <w:rPr>
          <w:b/>
        </w:rPr>
        <w:t>结果：</w:t>
      </w:r>
      <w:r>
        <w:t>正确</w:t>
      </w:r>
    </w:p>
    <w:p>
      <w:r>
        <w:t>--------------------------------------------------</w:t>
      </w:r>
    </w:p>
    <w:p>
      <w:r>
        <w:rPr>
          <w:b/>
        </w:rPr>
        <w:t>第 3 题:</w:t>
      </w:r>
    </w:p>
    <w:p>
      <w:r>
        <w:rPr>
          <w:b/>
        </w:rPr>
        <w:t>题目：</w:t>
      </w:r>
      <w:r>
        <w:rPr>
          <w:sz w:val="24"/>
        </w:rPr>
        <w:t xml:space="preserve">计算资源:  </w:t>
        <w:br/>
        <w:br/>
        <w:t xml:space="preserve">a) CPU：如果是通用计算，可以使用 intel 的 E 系列处理器，低功耗，入门级；如果是高性能可以使用 Intel 的 Xeon 铂金系列或是 AMD 的 EPYC 系列可提供 64 核心高性能计算；如果是提供虚拟化主机，可以使用 Intel Xeon 支持SR-IOV。  </w:t>
        <w:br/>
        <w:t xml:space="preserve">b) Memory：如果是入门，可以使用单根 16GB 普条；如果是大数据分析，数据库需要高度稳定的，需要购买支持高级 ECC 纠错内存条，主板需要支持 4 通道及以上的内存带来更高带宽  </w:t>
        <w:br/>
        <w:t>c) GPU：如果涉及到图形计算、视频转码需要购买 GPU，如果需要 GPU 虚拟化，需要购买NVIDIA 或 AMD 的虚拟化GPU，如果涉及到基于CUDA 生态的人工智能等需要购买NVIDIA 显卡。另外，需要CPU 和主板支持硬件直通功能，以供虚拟机使用。NPU。</w:t>
      </w:r>
    </w:p>
    <w:p>
      <w:r>
        <w:rPr>
          <w:b/>
        </w:rPr>
        <w:t>回答：</w:t>
      </w:r>
      <w:r>
        <w:t>a)</w:t>
        <w:br/>
        <w:br/>
        <w:t>理由：</w:t>
        <w:br/>
        <w:t>推理过程中分析了每个选项的优缺点，选择 a) 是最合适的，因为它涵盖了 CPU 的不同系列和场景，包括入门级、高速计算和虚拟化主机。</w:t>
      </w:r>
    </w:p>
    <w:p>
      <w:r>
        <w:rPr>
          <w:b/>
        </w:rPr>
        <w:t>推理过程：</w:t>
      </w:r>
    </w:p>
    <w:p>
      <w:r>
        <w:t>对于计算资源的选择，我们需要考虑到不同的场景和需求。</w:t>
      </w:r>
    </w:p>
    <w:p>
      <w:r>
        <w:t>首先，CPU 的选择取决于具体的应用场景。对于入门级计算，可以使用低功耗的 Intel E 系列处理器。如果需要高性能计算，可以使用 Intel 的 Xeon 铂金系列或是 AMD 的 EPYC 系列，这些处理器提供了更强大的计算能力。对于提供虚拟化主机，Intel Xeon 支持 SR-IOV（Single Root Input/Output Virtualization）是一个很好的选择。</w:t>
      </w:r>
    </w:p>
    <w:p>
      <w:r>
        <w:t>其次，内存的选择也非常重要。对于入门级计算，可以使用单根 16GB 的普条。但是，如果需要进行大数据分析或数据库处理，需要购买支持高级 ECC 纠错的内存条，并且主板需要支持 4 通道及以上的内存带来更高带宽。</w:t>
      </w:r>
    </w:p>
    <w:p>
      <w:r>
        <w:t>最后，GPU 的选择取决于具体的应用场景。如果涉及到图形计算、视频转码，可以使用 GPU。如果需要 GPU 虚拟化，可以使用 NVIDIA 或 AMD 的虚拟化 GPU。如果需要基于 CUDA 生态的人工智能等应用，则需要使用 NVIDIA 显卡。此外，还需要 CPU 和主板支持硬件直通功能，以供虚拟机使用。</w:t>
      </w:r>
    </w:p>
    <w:p>
      <w:r>
        <w:t>2. 其他选项的分析：</w:t>
      </w:r>
    </w:p>
    <w:p>
      <w:r>
        <w:t>- 选项 a) 提到了 EPYC 系列，但没有提到 Xeon 铂金系列，这是不正确的，因为两者都是高性能计算的选择。</w:t>
      </w:r>
    </w:p>
    <w:p>
      <w:r>
        <w:t>- 选项 b) 只提到了支持高级 ECC 纠错内存条，并没有提到主板需要支持 4 通道及以上的内存带来更高带宽，这是错误的。</w:t>
      </w:r>
    </w:p>
    <w:p>
      <w:r>
        <w:t>- 选项 c) 提到了 NVIDIA 或 AMD 的虚拟化 GPU，但没有提到基于 CUDA 生态的人工智能等应用需要使用 NVIDIA 显卡，这也是不正确的。</w:t>
      </w:r>
    </w:p>
    <w:p>
      <w:r>
        <w:t>3. 正确选项：</w:t>
      </w:r>
    </w:p>
    <w:p>
      <w:r>
        <w:rPr>
          <w:b/>
        </w:rPr>
        <w:t>正确选项：</w:t>
      </w:r>
      <w:r>
        <w:t>答案：a)</w:t>
        <w:br/>
        <w:br/>
        <w:t>理由：</w:t>
        <w:br/>
        <w:t>推理过程中分析了每个选项的优缺点，选择 a) 是最合适的，因为它涵盖了 CPU 的不同系列和场景，包括入门级、高速计算和虚拟化主机。</w:t>
      </w:r>
    </w:p>
    <w:p>
      <w:r>
        <w:rPr>
          <w:b/>
        </w:rPr>
        <w:t>结果：</w:t>
      </w:r>
      <w:r>
        <w:t>正确</w:t>
      </w:r>
    </w:p>
    <w:p>
      <w:r>
        <w:t>--------------------------------------------------</w:t>
      </w:r>
    </w:p>
    <w:p>
      <w:r>
        <w:rPr>
          <w:b/>
        </w:rPr>
        <w:t>第 4 题:</w:t>
      </w:r>
    </w:p>
    <w:p>
      <w:r>
        <w:rPr>
          <w:b/>
        </w:rPr>
        <w:t>题目：</w:t>
      </w:r>
      <w:r>
        <w:rPr>
          <w:sz w:val="24"/>
        </w:rPr>
        <w:t xml:space="preserve">存储资源  </w:t>
        <w:br/>
        <w:br/>
        <w:t xml:space="preserve">a) SSD 存储：提供高 I/O 和稳定性。  </w:t>
        <w:br/>
        <w:t xml:space="preserve">b) HDD 存储：提供大容量、低成本解决方案。  </w:t>
        <w:br/>
        <w:t>c) SCM 存储：介于内存和 SSD 之间的存储，可以做到 ns 级别的超低延迟，和超高I/O。</w:t>
      </w:r>
    </w:p>
    <w:p>
      <w:r>
        <w:rPr>
          <w:b/>
        </w:rPr>
        <w:t>回答：</w:t>
      </w:r>
      <w:r>
        <w:t>选项 c)</w:t>
        <w:br/>
        <w:br/>
        <w:t>3. 正确选项：选项 c)</w:t>
      </w:r>
    </w:p>
    <w:p>
      <w:r>
        <w:rPr>
          <w:b/>
        </w:rPr>
        <w:t>推理过程：</w:t>
      </w:r>
    </w:p>
    <w:p>
      <w:r>
        <w:t>- 首先，我们需要了解存储资源的不同类型及其特点。</w:t>
      </w:r>
    </w:p>
    <w:p>
      <w:r>
        <w:t>- SSD（固态硬盘）提供了高I/O和稳定性的优势，但它并不是所有场景下的最佳选择，因为其成本相对较高。</w:t>
      </w:r>
    </w:p>
    <w:p>
      <w:r>
        <w:t>- HDD（机械硬盘）提供了大容量、低成本解决方案，这使得它成为一些应用的合适选择，尤其是在需要大量存储空间的情况下。</w:t>
      </w:r>
    </w:p>
    <w:p>
      <w:r>
        <w:t>- SCM（固态磁盘）介于内存和SSD之间的存储，可以做到ns级别的超低延迟和超高I/O，这使得它在某些场景下成为最优选择。</w:t>
      </w:r>
    </w:p>
    <w:p>
      <w:r>
        <w:t>- 综上所述，根据提供的信息和特点，选项c) SCM 存储是最合适的答案，因为它同时具备了超低延迟和超高I/O的优势。</w:t>
      </w:r>
    </w:p>
    <w:p>
      <w:r>
        <w:t>2.</w:t>
      </w:r>
    </w:p>
    <w:p>
      <w:r>
        <w:rPr>
          <w:b/>
        </w:rPr>
        <w:t>正确选项：</w:t>
      </w:r>
      <w:r>
        <w:t>选项 c)</w:t>
      </w:r>
    </w:p>
    <w:p>
      <w:r>
        <w:rPr>
          <w:b/>
        </w:rPr>
        <w:t>结果：</w:t>
      </w:r>
      <w:r>
        <w:t>错误</w:t>
      </w:r>
    </w:p>
    <w:p>
      <w:r>
        <w:t>--------------------------------------------------</w:t>
      </w:r>
    </w:p>
    <w:p>
      <w:r>
        <w:rPr>
          <w:b/>
        </w:rPr>
        <w:t>第 5 题:</w:t>
      </w:r>
    </w:p>
    <w:p>
      <w:r>
        <w:rPr>
          <w:b/>
        </w:rPr>
        <w:t>题目：</w:t>
      </w:r>
      <w:r>
        <w:rPr>
          <w:sz w:val="24"/>
        </w:rPr>
        <w:t xml:space="preserve">网络资源  </w:t>
        <w:br/>
        <w:br/>
        <w:t xml:space="preserve">a) 以太网卡：提供千兆到万兆级别的传输速度，目前主流 1G、2.5G、10G，价格便宜。  </w:t>
        <w:br/>
        <w:t xml:space="preserve">b) 智能以太网卡：主要用于超高速率传输（100G），可以独自处理数据包，减少对CPU依赖，减轻 CPU 工作负担，价格昂贵。  </w:t>
        <w:br/>
        <w:t xml:space="preserve">c) FC 卡：用于FC 网络存储，成本较高。  </w:t>
        <w:br/>
        <w:t>d) 光纤以太网卡：提供高速率数据传输，主流万兆，成本较低。</w:t>
      </w:r>
    </w:p>
    <w:p>
      <w:r>
        <w:rPr>
          <w:sz w:val="22"/>
        </w:rPr>
        <w:t>G、2.5</w:t>
      </w:r>
    </w:p>
    <w:p>
      <w:r>
        <w:rPr>
          <w:b/>
        </w:rPr>
        <w:t>回答：</w:t>
      </w:r>
      <w:r>
        <w:t>3. 正确选项：G、2.5</w:t>
      </w:r>
    </w:p>
    <w:p>
      <w:r>
        <w:rPr>
          <w:b/>
        </w:rPr>
        <w:t>推理过程：</w:t>
      </w:r>
    </w:p>
    <w:p>
      <w:r>
        <w:t>- 选项a和d提到了以太网卡和光纤以太网卡，分别提供千兆到万兆级别的传输速度和主流万兆成本较低的特点。这表明两种类型的网络资源都有其价格便宜和高速率的优势。</w:t>
      </w:r>
    </w:p>
    <w:p>
      <w:r>
        <w:t>- 选项b提到了智能以太网卡，其主要特点是支持超高速率传输（100G）并能独自处理数据包，减轻CPU工作负担。虽然这表明了智能以太网卡的高性能，但也使其价格昂贵。</w:t>
      </w:r>
    </w:p>
    <w:p>
      <w:r>
        <w:t>- 选项c提到了FC 卡，用于FC网络存储，其成本较高。这可能是因为FC卡需要专门的硬件和连接来实现高速率数据传输。</w:t>
      </w:r>
    </w:p>
    <w:p>
      <w:r>
        <w:t>- 根据上述信息，我们可以得出结论：以太网卡（包括光纤以太网卡）是最便宜且提供了良好的传输速度的选择。因此，选项G、2.5（即1G和2.5G）可能是正确答案，因为它们被提及为目前主流的速率。</w:t>
      </w:r>
    </w:p>
    <w:p>
      <w:r>
        <w:t>- 相对于其他选项来说，选项b智能以太网卡虽然提供了高性能，但其价格昂贵，这可能不是最合适的选择。选项cFC 卡虽然用于高速率数据传输，但其成本较高，也不一定是最便宜的选择。</w:t>
      </w:r>
    </w:p>
    <w:p>
      <w:r>
        <w:t>- 知识点支持：计算机网络，硬件设备，网络资源，数据传输速率等。</w:t>
      </w:r>
    </w:p>
    <w:p>
      <w:r>
        <w:t>2.</w:t>
      </w:r>
    </w:p>
    <w:p>
      <w:r>
        <w:rPr>
          <w:b/>
        </w:rPr>
        <w:t>正确选项：</w:t>
      </w:r>
      <w:r>
        <w:t>G、2.5</w:t>
      </w:r>
    </w:p>
    <w:p>
      <w:r>
        <w:rPr>
          <w:b/>
        </w:rPr>
        <w:t>结果：</w:t>
      </w:r>
      <w:r>
        <w:t>正确</w:t>
      </w:r>
    </w:p>
    <w:p>
      <w:r>
        <w:t>--------------------------------------------------</w:t>
      </w:r>
    </w:p>
    <w:p>
      <w:r>
        <w:rPr>
          <w:b/>
        </w:rPr>
        <w:t>第 6 题:</w:t>
      </w:r>
    </w:p>
    <w:p>
      <w:r>
        <w:rPr>
          <w:b/>
        </w:rPr>
        <w:t>题目：</w:t>
      </w:r>
      <w:r>
        <w:rPr>
          <w:sz w:val="24"/>
        </w:rPr>
        <w:t xml:space="preserve">操作系统：  </w:t>
        <w:br/>
        <w:br/>
        <w:t xml:space="preserve">a) 操作系统镜像：选择适合的操作系统（如Linux 发行版、Windows Server 等）。  </w:t>
        <w:br/>
        <w:t>b) 镜像来源：可以从云平台提供的公共镜像中选择，或上传自定义镜像。</w:t>
      </w:r>
    </w:p>
    <w:p>
      <w:r>
        <w:rPr>
          <w:b/>
        </w:rPr>
        <w:t>回答：</w:t>
      </w:r>
      <w:r>
        <w:t>a) 操作系统镜像</w:t>
        <w:br/>
        <w:t>3. 正确选项：a)</w:t>
      </w:r>
    </w:p>
    <w:p>
      <w:r>
        <w:rPr>
          <w:b/>
        </w:rPr>
        <w:t>推理过程：</w:t>
      </w:r>
    </w:p>
    <w:p>
      <w:r>
        <w:t>操作系统镜像是指在计算机上安装和运行操作系统所需的文件集合。在选择适合的操作系统时，我们需要考虑到具体的应用场景和需求。</w:t>
      </w:r>
    </w:p>
    <w:p>
      <w:r>
        <w:t>选项a) 操作系统镜像：选择适合的操作系统（如Linux 发行版、Windows Server 等）。这是一个正确的选项，因为不同的应用场景可能需要不同类型的操作系统。例如，开发人员可能需要使用Linux发行版，而企业用户则可能更倾向于使用Windows Server。</w:t>
      </w:r>
    </w:p>
    <w:p>
      <w:r>
        <w:t>选项b) 镜像来源：可以从云平台提供的公共镜像中选择，或上传自定义镜像。这是另一个正确的选项，因为公共镜像可以满足大多数常见需求，自定义镜像可以满足特殊需求。</w:t>
      </w:r>
    </w:p>
    <w:p>
      <w:r>
        <w:t>相比之下，其他选项不太正确。例如，如果我们只是选择了操作系统而没有考虑到其来源和适用场景，那么可能会导致错误的配置或功能不全。因此，我们需要结合两个选项来做出合理的选择。</w:t>
      </w:r>
    </w:p>
    <w:p>
      <w:r>
        <w:t>2.</w:t>
      </w:r>
    </w:p>
    <w:p>
      <w:r>
        <w:rPr>
          <w:b/>
        </w:rPr>
        <w:t>正确选项：</w:t>
      </w:r>
      <w:r>
        <w:t>a)</w:t>
      </w:r>
    </w:p>
    <w:p>
      <w:r>
        <w:rPr>
          <w:b/>
        </w:rPr>
        <w:t>结果：</w:t>
      </w:r>
      <w:r>
        <w:t>正确</w:t>
      </w:r>
    </w:p>
    <w:p>
      <w:r>
        <w:t>--------------------------------------------------</w:t>
      </w:r>
    </w:p>
    <w:p>
      <w:r>
        <w:rPr>
          <w:b/>
        </w:rPr>
        <w:t>第 7 题:</w:t>
      </w:r>
    </w:p>
    <w:p>
      <w:r>
        <w:rPr>
          <w:b/>
        </w:rPr>
        <w:t>题目：</w:t>
      </w:r>
      <w:r>
        <w:rPr>
          <w:sz w:val="24"/>
        </w:rPr>
        <w:t xml:space="preserve">虚拟化平台：  </w:t>
        <w:br/>
        <w:br/>
        <w:t>a) 虚拟化软件：如 VMware、VirtualBox（本地环境），或云平台（如 AWS EC</w:t>
      </w:r>
    </w:p>
    <w:p>
      <w:r>
        <w:rPr>
          <w:b/>
        </w:rPr>
        <w:t>回答：</w:t>
      </w:r>
      <w:r>
        <w:t>a) 虚拟化软件：如 VMware、VirtualBox（本地环境），或云平台（如 AWS EC2）</w:t>
        <w:br/>
        <w:br/>
        <w:t>3. 正确选项：a</w:t>
      </w:r>
    </w:p>
    <w:p>
      <w:r>
        <w:rPr>
          <w:b/>
        </w:rPr>
        <w:t>推理过程：</w:t>
      </w:r>
    </w:p>
    <w:p>
      <w:r>
        <w:t>- 虚拟化平台主要包括两种类型：本地环境中的虚拟化软件和云平台。虚拟化软件，如 VMware 和 VirtualBox，能够在本机上创建虚拟机，从而模拟一个独立的计算环境。在这种情况下，不需要远程访问或依赖第三方服务。</w:t>
      </w:r>
    </w:p>
    <w:p>
      <w:r>
        <w:t>- 另一方面，云平台（如 AWS EC2）则是一个基于互联网的服务，允许用户通过网络连接访问和使用虚拟资源。它提供了更高级别的可扩展性、灵活性和安全性，通常需要远程管理和监控。</w:t>
      </w:r>
    </w:p>
    <w:p>
      <w:r>
        <w:t>- 虚拟化软件通常用于测试环境、开发环境或个人项目，而云平台则常用于大规模部署、业务应用等场景。</w:t>
      </w:r>
    </w:p>
    <w:p>
      <w:r>
        <w:t>- 选择选项 a) 因为它涵盖了本地环境中的虚拟化软件，这是虚拟化的基本实现方式。</w:t>
      </w:r>
    </w:p>
    <w:p>
      <w:r>
        <w:t>2.</w:t>
      </w:r>
    </w:p>
    <w:p>
      <w:r>
        <w:rPr>
          <w:b/>
        </w:rPr>
        <w:t>正确选项：</w:t>
      </w:r>
      <w:r>
        <w:t>a</w:t>
      </w:r>
    </w:p>
    <w:p>
      <w:r>
        <w:rPr>
          <w:b/>
        </w:rPr>
        <w:t>结果：</w:t>
      </w:r>
      <w:r>
        <w:t>错误</w:t>
      </w:r>
    </w:p>
    <w:p>
      <w:r>
        <w:t>--------------------------------------------------</w:t>
      </w:r>
    </w:p>
    <w:p>
      <w:r>
        <w:rPr>
          <w:b/>
        </w:rPr>
        <w:t>第 2 题:</w:t>
      </w:r>
    </w:p>
    <w:p>
      <w:r>
        <w:rPr>
          <w:b/>
        </w:rPr>
        <w:t>题目：</w:t>
      </w:r>
      <w:r>
        <w:rPr>
          <w:sz w:val="24"/>
        </w:rPr>
        <w:t>AzureVM、Google Compute Engine）。b) 管理工具：如OpenStack、vSphere（用于管理虚拟化环境）。</w:t>
      </w:r>
    </w:p>
    <w:p>
      <w:r>
        <w:rPr>
          <w:sz w:val="22"/>
        </w:rPr>
        <w:t>M、Google Compute Engine）。b) 管理工具：如OpenStack、vSphere（用于管理虚拟化环境）。</w:t>
      </w:r>
    </w:p>
    <w:p>
      <w:r>
        <w:rPr>
          <w:b/>
        </w:rPr>
        <w:t>回答：</w:t>
      </w:r>
      <w:r>
        <w:t>选项 M, b)</w:t>
        <w:br/>
        <w:br/>
        <w:t>3. 正确选项：选项 M, b)</w:t>
      </w:r>
    </w:p>
    <w:p>
      <w:r>
        <w:rPr>
          <w:b/>
        </w:rPr>
        <w:t>推理过程：</w:t>
      </w:r>
    </w:p>
    <w:p>
      <w:r>
        <w:t>- Azure VM 和 Google Compute Engine 都是云服务提供商的虚拟机服务，用于部署和管理应用程序。</w:t>
      </w:r>
    </w:p>
    <w:p>
      <w:r>
        <w:t>- OpenStack 和 vSphere 是用于管理虚拟化环境的管理工具，这些工具可以帮助用户更好地管理和监控其虚拟机资源。</w:t>
      </w:r>
    </w:p>
    <w:p>
      <w:r>
        <w:t>- 根据问题描述，选项 M 和 b) 正确指出了 Azure VM、Google Compute Engine 和管理工具 OpenStack、vSphere 的关键点。</w:t>
      </w:r>
    </w:p>
    <w:p>
      <w:r>
        <w:t>- 其他选项不正确，因为它们没有准确反映问题中的关键信息。</w:t>
      </w:r>
    </w:p>
    <w:p>
      <w:r>
        <w:t>2.</w:t>
      </w:r>
    </w:p>
    <w:p>
      <w:r>
        <w:rPr>
          <w:b/>
        </w:rPr>
        <w:t>正确选项：</w:t>
      </w:r>
      <w:r>
        <w:t>选项 M, b)</w:t>
      </w:r>
    </w:p>
    <w:p>
      <w:r>
        <w:rPr>
          <w:b/>
        </w:rPr>
        <w:t>结果：</w:t>
      </w:r>
      <w:r>
        <w:t>正确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